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深入理解计算机系统</w:t>
      </w:r>
    </w:p>
    <w:bookmarkEnd w:id="0"/>
    <w:bookmarkStart w:name="u1b5bd75e" w:id="1"/>
    <w:bookmarkEnd w:id="1"/>
    <w:bookmarkStart w:name="u7c52dc61" w:id="2"/>
    <w:bookmarkEnd w:id="2"/>
    <w:bookmarkStart w:name="DFIEb" w:id="3"/>
    <w:p>
      <w:pPr>
        <w:pStyle w:val="Heading1"/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</w:rPr>
        <w:t>深入理解计算机系统</w:t>
      </w:r>
    </w:p>
    <w:bookmarkEnd w:id="3"/>
    <w:bookmarkStart w:name="u30317650" w:id="4"/>
    <w:bookmarkEnd w:id="4"/>
    <w:bookmarkStart w:name="u1d94ac43" w:id="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Computer Systems - A programmer’s perspective</w:t>
      </w:r>
    </w:p>
    <w:bookmarkEnd w:id="5"/>
    <w:bookmarkStart w:name="u3ad12d12" w:id="6"/>
    <w:bookmarkEnd w:id="6"/>
    <w:bookmarkStart w:name="ufbe216da" w:id="7"/>
    <w:bookmarkEnd w:id="7"/>
    <w:bookmarkStart w:name="iD8Yh" w:id="8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>背景</w:t>
      </w:r>
    </w:p>
    <w:bookmarkEnd w:id="8"/>
    <w:bookmarkStart w:name="u27f78902" w:id="9"/>
    <w:bookmarkEnd w:id="9"/>
    <w:bookmarkStart w:name="u3e689bbf" w:id="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豆瓣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9.7</w:t>
      </w:r>
    </w:p>
    <w:bookmarkEnd w:id="10"/>
    <w:bookmarkStart w:name="u5d8d91fe" w:id="11"/>
    <w:bookmarkEnd w:id="11"/>
    <w:bookmarkStart w:name="u1e760cbd" w:id="12"/>
    <w:bookmarkEnd w:id="12"/>
    <w:bookmarkStart w:name="u1bab25ff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这本书是用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语言作为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example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的，所以还是非常不错的。我们可以借助这个机会，提升一下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语言的熟练度。后续无论是开发网页版控件，还是参与算法，还是参与开源项目，大概率会用到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语言。</w:t>
      </w:r>
    </w:p>
    <w:bookmarkEnd w:id="13"/>
    <w:bookmarkStart w:name="u48c49a01" w:id="14"/>
    <w:bookmarkEnd w:id="14"/>
    <w:bookmarkStart w:name="u989ce8bb" w:id="15"/>
    <w:bookmarkEnd w:id="15"/>
    <w:bookmarkStart w:name="J2bPp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Why</w:t>
      </w:r>
    </w:p>
    <w:bookmarkEnd w:id="16"/>
    <w:bookmarkStart w:name="ue01208e9" w:id="17"/>
    <w:bookmarkEnd w:id="17"/>
    <w:bookmarkStart w:name="u9dd19c1d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我们自然而然会问这个问题，在AI、AR/VR、元宇宙、微服务这些热门的应用大行其道的时候，为啥还要"深入理解计算机系统"？作者在第一章开篇就解释了原因：</w:t>
      </w:r>
    </w:p>
    <w:bookmarkEnd w:id="18"/>
    <w:bookmarkStart w:name="ua13f24a6" w:id="19"/>
    <w:bookmarkEnd w:id="19"/>
    <w:bookmarkStart w:name="Nfi2e" w:id="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1.学习使用技能</w:t>
      </w:r>
    </w:p>
    <w:bookmarkEnd w:id="20"/>
    <w:bookmarkStart w:name="u5e9eaf92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通过学习本书，可以学习一些实用的技能，比如涉及底层的软件异常</w:t>
      </w:r>
    </w:p>
    <w:bookmarkEnd w:id="21"/>
    <w:bookmarkStart w:name="u1ceab54c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学习各种编程技巧，包括shell脚本、动态内存分配技术、webserver</w:t>
      </w:r>
    </w:p>
    <w:bookmarkEnd w:id="22"/>
    <w:bookmarkStart w:name="ub9239c2a" w:id="23"/>
    <w:bookmarkEnd w:id="23"/>
    <w:bookmarkStart w:name="RWvFR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2.优化C程序。</w:t>
      </w:r>
    </w:p>
    <w:bookmarkEnd w:id="24"/>
    <w:bookmarkStart w:name="ubc567c06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基于现代CPU、内存模型，对C程序进行有针对性的性能优化</w:t>
      </w:r>
    </w:p>
    <w:bookmarkEnd w:id="25"/>
    <w:bookmarkStart w:name="u73ac080c" w:id="26"/>
    <w:bookmarkEnd w:id="26"/>
    <w:bookmarkStart w:name="x9ajz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3.了解编译原理</w:t>
      </w:r>
    </w:p>
    <w:bookmarkEnd w:id="27"/>
    <w:bookmarkStart w:name="uc0791ff3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为我们学习编译原理打基础</w:t>
      </w:r>
    </w:p>
    <w:bookmarkEnd w:id="28"/>
    <w:bookmarkStart w:name="u5485447a" w:id="29"/>
    <w:bookmarkEnd w:id="29"/>
    <w:bookmarkStart w:name="u0bd61666" w:id="30"/>
    <w:bookmarkEnd w:id="30"/>
    <w:bookmarkStart w:name="ISw5g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4.帮助我们学习Java</w:t>
      </w:r>
    </w:p>
    <w:bookmarkEnd w:id="31"/>
    <w:bookmarkStart w:name="uc59d4d87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我们在生产环境会碰到各种涉及底层的Java问题，比如的托管accps-convert JVM崩溃的案例，针对这个案例，有一些相关的网文参考文章，比如《如何通过⽇志分析解密JVM Crash？》。这些生产案例、网文，都会涉及一些底层的内容。为了解决这些Java相关的问题，我们可以借助本书。如果没有系统学习过这些底层的知识，这篇网文就像天书一样无法理解。</w:t>
      </w:r>
    </w:p>
    <w:bookmarkEnd w:id="32"/>
    <w:bookmarkStart w:name="u50cea083" w:id="33"/>
    <w:bookmarkEnd w:id="33"/>
    <w:bookmarkStart w:name="NYqgX" w:id="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5.有助于我们理解涉及底层的网文内容</w:t>
      </w:r>
    </w:p>
    <w:bookmarkEnd w:id="34"/>
    <w:bookmarkStart w:name="u3f4b7b38" w:id="35"/>
    <w:bookmarkEnd w:id="35"/>
    <w:bookmarkStart w:name="uef753cb4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我们调研了很多公众号网文，虽然大部分网文都是停留在应用层的，但也有一部分涉及了底层。我们随便举一个例子：来自字节跳动技术的《深⼊理解 Linux 内核--jemalloc 引起的 TLB shootdown 及优化》这篇网文涉及到了大量内存的知识，包括页表page table、内存管理单元MMU、进程间中断IPI等等知识，这些内容在《深入计算机系统》中深入、详细的讨论。要理解这类深入内核的问题，是不是必须要掌握书中的体系知识？</w:t>
      </w:r>
    </w:p>
    <w:bookmarkEnd w:id="36"/>
    <w:bookmarkStart w:name="ua79ef866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类似的例子还有很多很多：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《Linux 系统中编译、链接的基石 - ELF 文件：扒开它的层层外衣，从字节码的粒度来探索》</w:t>
      </w:r>
    </w:p>
    <w:bookmarkEnd w:id="37"/>
    <w:bookmarkStart w:name="u140eb66c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《GCC 链接过程中的【重定位】过程分析》</w:t>
      </w:r>
    </w:p>
    <w:bookmarkEnd w:id="38"/>
    <w:bookmarkStart w:name="ueb21ea16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《高级语言的编译：链接及装载过程介绍》</w:t>
      </w:r>
    </w:p>
    <w:bookmarkEnd w:id="39"/>
    <w:bookmarkStart w:name="ub3f67dad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......</w:t>
      </w:r>
    </w:p>
    <w:bookmarkEnd w:id="40"/>
    <w:bookmarkStart w:name="u116b617b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我们不能一一列出。这些文章，单独拿出来，讲了一个知识点，比如编译、链接、重定位、ELF...如果读了本书，就知道了这些知识点在整个计算机体系下处于哪个位置。</w:t>
      </w:r>
    </w:p>
    <w:bookmarkEnd w:id="41"/>
    <w:bookmarkStart w:name="uab0ef6f7" w:id="42"/>
    <w:bookmarkEnd w:id="42"/>
    <w:bookmarkStart w:name="u7a70606d" w:id="43"/>
    <w:bookmarkEnd w:id="43"/>
    <w:bookmarkStart w:name="uaa3dfed7" w:id="44"/>
    <w:bookmarkEnd w:id="44"/>
    <w:bookmarkStart w:name="lx0qo" w:id="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6.追求极致性能</w:t>
      </w:r>
    </w:p>
    <w:bookmarkEnd w:id="45"/>
    <w:bookmarkStart w:name="u9467f101" w:id="46"/>
    <w:bookmarkEnd w:id="46"/>
    <w:bookmarkStart w:name="uc15466f2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对于那些底层组件，比如数据库连接池hikari、web server（nginx/ihis）、spring cloude gateway这些，为了追求极致性能，需要做一些底层优化，这方面hikari给我们做了很好的榜样：</w:t>
      </w:r>
    </w:p>
    <w:bookmarkEnd w:id="47"/>
    <w:bookmarkStart w:name="u6adf9d73" w:id="48"/>
    <w:p>
      <w:pPr>
        <w:spacing w:after="50" w:line="360" w:lineRule="auto" w:beforeLines="100"/>
        <w:ind w:left="0"/>
        <w:jc w:val="left"/>
      </w:pPr>
      <w:bookmarkStart w:name="u10ee4796" w:id="49"/>
      <w:r>
        <w:rPr>
          <w:rFonts w:eastAsia="宋体" w:ascii="宋体"/>
        </w:rPr>
        <w:drawing>
          <wp:inline distT="0" distB="0" distL="0" distR="0">
            <wp:extent cx="5841999" cy="59529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05067" cy="111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48"/>
    <w:bookmarkStart w:name="ue609dfc0" w:id="50"/>
    <w:bookmarkEnd w:id="50"/>
    <w:bookmarkStart w:name="u8826ad29" w:id="51"/>
    <w:bookmarkEnd w:id="51"/>
    <w:bookmarkStart w:name="ufc5e78ff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具体参考hikari/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Down the Rabbit Hole，我们做了专题解读</w:t>
      </w:r>
    </w:p>
    <w:bookmarkEnd w:id="52"/>
    <w:bookmarkStart w:name="u5e46d19d" w:id="53"/>
    <w:bookmarkEnd w:id="53"/>
    <w:bookmarkStart w:name="ub9bdf47a" w:id="54"/>
    <w:bookmarkEnd w:id="54"/>
    <w:bookmarkStart w:name="n0aaQ" w:id="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其他</w:t>
      </w:r>
    </w:p>
    <w:bookmarkEnd w:id="55"/>
    <w:bookmarkStart w:name="ub5e752ff" w:id="56"/>
    <w:bookmarkEnd w:id="56"/>
    <w:bookmarkStart w:name="u2a33c080" w:id="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我们还可以加入更多的理由，比如：</w:t>
      </w:r>
    </w:p>
    <w:bookmarkEnd w:id="57"/>
    <w:bookmarkStart w:name="ubc3e4bad" w:id="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1.《程序员的自我修养/ 链接、装载与库》作者强烈推荐这本书</w:t>
      </w:r>
    </w:p>
    <w:bookmarkEnd w:id="58"/>
    <w:bookmarkStart w:name="u5f3271e6" w:id="59"/>
    <w:p>
      <w:pPr>
        <w:spacing w:after="50" w:line="360" w:lineRule="auto" w:beforeLines="100"/>
        <w:ind w:left="0"/>
        <w:jc w:val="both"/>
      </w:pPr>
      <w:bookmarkStart w:name="u1327c87e" w:id="60"/>
      <w:r>
        <w:rPr>
          <w:rFonts w:eastAsia="宋体" w:ascii="宋体"/>
        </w:rPr>
        <w:drawing>
          <wp:inline distT="0" distB="0" distL="0" distR="0">
            <wp:extent cx="5841999" cy="7945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u84cd88d1" w:id="61"/>
    <w:bookmarkEnd w:id="61"/>
    <w:bookmarkStart w:name="u87fcb98c" w:id="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在鸿蒙系统快速发展的时代，我们也慢慢意识到了基于软硬件的平台的重要性。安卓、iOS的成功，移动互联网带来的颠覆性的变革，给我们带来了深刻的启发。要参与到鸿蒙系统发展的伟大时代，学习这种底层的知识是非常必要的。</w:t>
      </w:r>
    </w:p>
    <w:bookmarkEnd w:id="62"/>
    <w:bookmarkStart w:name="u8391ee3a" w:id="63"/>
    <w:bookmarkEnd w:id="63"/>
    <w:bookmarkStart w:name="ua6a55f8a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3.其他原因我们在《读书笔记-Linkers and loaders》中已经做了总结，在这里就不再赘述了。</w:t>
      </w:r>
    </w:p>
    <w:bookmarkEnd w:id="64"/>
    <w:bookmarkStart w:name="ub5a1ccab" w:id="65"/>
    <w:bookmarkEnd w:id="65"/>
    <w:bookmarkStart w:name="u7df7281f" w:id="66"/>
    <w:bookmarkEnd w:id="66"/>
    <w:bookmarkStart w:name="u9ac86316" w:id="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4.防止各种网络攻击</w:t>
      </w:r>
    </w:p>
    <w:bookmarkEnd w:id="67"/>
    <w:bookmarkStart w:name="u11f29cb6" w:id="68"/>
    <w:bookmarkEnd w:id="68"/>
    <w:bookmarkStart w:name="u919ff70c" w:id="69"/>
    <w:bookmarkEnd w:id="69"/>
    <w:bookmarkStart w:name="u78662694" w:id="7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5.理解底层原理</w:t>
      </w:r>
    </w:p>
    <w:bookmarkEnd w:id="70"/>
    <w:bookmarkStart w:name="ue261e68e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参考《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极速优化：⼗倍提升JS代码运⾏效率的技巧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》</w:t>
      </w:r>
    </w:p>
    <w:bookmarkEnd w:id="71"/>
    <w:bookmarkStart w:name="ufdeef4f0" w:id="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篇网文介绍了如何从JS引擎(V8引擎)提升js代码运行小的技巧，涉及了编译原理、字节码、机器码、运行时、对象模型等内容，这些内容在这篇网文的背景下可能非常复杂，有些难以理解。但是在本书中，这些概念都是基础概念。所以理解本文有助于我们理解这类涉及底层的网文。那么了解chrome V8 js引擎有什么意义呢？这类内容非常底层、非常难，但是一旦形成了成果，就会有很深的护城河，比如chrome之于谷歌，连微软都要退避三舍。</w:t>
      </w:r>
    </w:p>
    <w:bookmarkEnd w:id="72"/>
    <w:bookmarkStart w:name="ud1cda30b" w:id="73"/>
    <w:bookmarkEnd w:id="73"/>
    <w:bookmarkStart w:name="ubf14e51f" w:id="74"/>
    <w:bookmarkEnd w:id="74"/>
    <w:bookmarkStart w:name="RMbji" w:id="7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各种感想</w:t>
      </w:r>
    </w:p>
    <w:bookmarkEnd w:id="75"/>
    <w:bookmarkStart w:name="uf6b29365" w:id="76"/>
    <w:bookmarkEnd w:id="76"/>
    <w:bookmarkStart w:name="ubd1c6550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1.C语言的重要性</w:t>
      </w:r>
    </w:p>
    <w:bookmarkEnd w:id="77"/>
    <w:bookmarkStart w:name="uff9f5a4a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现在知道为啥一上来就要学习C语言了吧？即便在工作中、项目中用到C很少(因为我们一般都是在应用层游荡的CRUD boy)，但是，我们说C/C++还是很重要。这是为啥呢？看了本书就明白了，其中一个原因就是，要介绍本书这种偏底层的内容，用C语言这种天然和底层联系比较亲密的语言，是比较合适的。</w:t>
      </w:r>
    </w:p>
    <w:bookmarkEnd w:id="78"/>
    <w:bookmarkStart w:name="uf33e8c87" w:id="79"/>
    <w:bookmarkEnd w:id="79"/>
    <w:bookmarkStart w:name="u716643f5" w:id="8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2.浏览目录</w:t>
      </w:r>
    </w:p>
    <w:bookmarkEnd w:id="80"/>
    <w:bookmarkStart w:name="ub8eab7ca" w:id="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光是把本书的三层目录浏览一遍、罗列一遍，就需要花费很长的时间。足见本书整体架构之宏大、体系之完整、细节之深入。什么是体系？这就是体系！这本书涵盖了计算机这个学科大部分的内容。</w:t>
      </w:r>
    </w:p>
    <w:bookmarkEnd w:id="81"/>
    <w:bookmarkStart w:name="u43c5166d" w:id="8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我们要借此书好好体会。</w:t>
      </w:r>
    </w:p>
    <w:bookmarkEnd w:id="82"/>
    <w:bookmarkStart w:name="u856fdc56" w:id="83"/>
    <w:bookmarkEnd w:id="83"/>
    <w:bookmarkStart w:name="u16fa2915" w:id="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3.看这本书，有一种魔术解密的爽快感。</w:t>
      </w:r>
    </w:p>
    <w:bookmarkEnd w:id="84"/>
    <w:bookmarkStart w:name="u7ab47f22" w:id="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随便举一个例子，我们知道linux下的管道操作，很神奇对不对：</w:t>
      </w:r>
    </w:p>
    <w:bookmarkEnd w:id="85"/>
    <w:bookmarkStart w:name="u5e21b74d" w:id="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 &gt; a.txt</w:t>
      </w:r>
    </w:p>
    <w:bookmarkEnd w:id="86"/>
    <w:bookmarkStart w:name="u4b87df60" w:id="8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这个是怎么实现的呢？</w:t>
      </w:r>
    </w:p>
    <w:bookmarkEnd w:id="87"/>
    <w:bookmarkStart w:name="udfe0bcda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我们看"10.9 I/O Redirection"就明白原理了：</w:t>
      </w:r>
    </w:p>
    <w:bookmarkEnd w:id="88"/>
    <w:bookmarkStart w:name="u47b8712c" w:id="89"/>
    <w:bookmarkEnd w:id="89"/>
    <w:bookmarkStart w:name="ud9c947ba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实现原理就是依托Linux提供的 dup2() function</w:t>
      </w:r>
    </w:p>
    <w:bookmarkEnd w:id="90"/>
    <w:bookmarkStart w:name="u05008578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这个function的实现原理是，在descriptor table中作一下调整：把目标文件的PID也指向源文件，这样目标文件的输出看起来就和源文件的输出保持一致了(本来就已经是同一个文件了)。这个小节中有一幅形象的图来说明这个原理。是不是很神奇？如果脱离这个体系，我无法想象要怎么去清晰、形象地解释管道的原理。</w:t>
      </w:r>
    </w:p>
    <w:bookmarkEnd w:id="91"/>
    <w:bookmarkStart w:name="u1a2da157" w:id="92"/>
    <w:bookmarkEnd w:id="92"/>
    <w:bookmarkStart w:name="Ib11O" w:id="9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Reference</w:t>
      </w:r>
    </w:p>
    <w:bookmarkEnd w:id="93"/>
    <w:bookmarkStart w:name="u6d914a16" w:id="94"/>
    <w:bookmarkEnd w:id="94"/>
    <w:bookmarkStart w:name="ufa3e4153" w:id="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本书还提供了很多参考书目，我们罗列在这里</w:t>
      </w:r>
    </w:p>
    <w:bookmarkEnd w:id="95"/>
    <w:bookmarkStart w:name="ub9b4245d" w:id="96"/>
    <w:bookmarkEnd w:id="96"/>
    <w:bookmarkStart w:name="cyb7L" w:id="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1.Intel</w:t>
      </w:r>
      <w:r>
        <w:rPr>
          <w:rFonts w:ascii="宋体" w:hAnsi="Times New Roman" w:eastAsia="宋体"/>
        </w:rPr>
        <w:t>®</w:t>
      </w:r>
      <w:r>
        <w:rPr>
          <w:rFonts w:ascii="宋体" w:hAnsi="Times New Roman" w:eastAsia="宋体"/>
        </w:rPr>
        <w:t xml:space="preserve"> 64 and IA-32 Architectures Software Developer's Manual</w:t>
      </w:r>
    </w:p>
    <w:bookmarkEnd w:id="97"/>
    <w:bookmarkStart w:name="u68064c90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豆瓣9.5</w:t>
      </w:r>
    </w:p>
    <w:bookmarkEnd w:id="98"/>
    <w:bookmarkStart w:name="u038cab60" w:id="99"/>
    <w:bookmarkEnd w:id="99"/>
    <w:bookmarkStart w:name="u716322c8" w:id="100"/>
    <w:bookmarkEnd w:id="100"/>
    <w:bookmarkStart w:name="R7wXj" w:id="10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如何读这本书？</w:t>
      </w:r>
    </w:p>
    <w:bookmarkEnd w:id="101"/>
    <w:bookmarkStart w:name="y5sYU" w:id="10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1.第一遍 罗列目录</w:t>
      </w:r>
    </w:p>
    <w:bookmarkEnd w:id="102"/>
    <w:bookmarkStart w:name="uc19694e8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罗列本书所有的目录，了解各个章节的大致内容，无需看详细内容（已完成）</w:t>
      </w:r>
    </w:p>
    <w:bookmarkEnd w:id="103"/>
    <w:bookmarkStart w:name="uf7284dba" w:id="104"/>
    <w:bookmarkEnd w:id="104"/>
    <w:bookmarkStart w:name="EuCuC" w:id="10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2.第二遍 快速浏览</w:t>
      </w:r>
    </w:p>
    <w:bookmarkEnd w:id="105"/>
    <w:bookmarkStart w:name="ued4ff200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快速浏览各个章节，总结一下各个章节的内容，了解重要概念/感兴趣的主题即可。不用深入分析细节，也不用代码实践，但是建议把书中的代码列出来，比如mem.c这种，搞懂代码大致意思，有助于理解内容。</w:t>
      </w:r>
    </w:p>
    <w:bookmarkEnd w:id="106"/>
    <w:bookmarkStart w:name="u8df905dc" w:id="1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（正在做）</w:t>
      </w:r>
    </w:p>
    <w:bookmarkEnd w:id="107"/>
    <w:bookmarkStart w:name="u4361746d" w:id="108"/>
    <w:bookmarkEnd w:id="108"/>
    <w:bookmarkStart w:name="eJKl3" w:id="10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3.第三遍 精读 + 代码实践</w:t>
      </w:r>
    </w:p>
    <w:bookmarkEnd w:id="109"/>
    <w:bookmarkStart w:name="ue6a6e78b" w:id="1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精读本书的内容，在精读的同时，要做好代码实践，把书中的代码实践一遍。书中的示例代码主要是C语言、汇编语言。</w:t>
      </w:r>
    </w:p>
    <w:bookmarkEnd w:id="110"/>
    <w:bookmarkStart w:name="u20254e1d" w:id="1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这个步骤我觉得是最重要的，毕竟代码实践最重要。</w:t>
      </w:r>
    </w:p>
    <w:bookmarkEnd w:id="111"/>
    <w:bookmarkStart w:name="u60e62c06" w:id="112"/>
    <w:bookmarkEnd w:id="112"/>
    <w:bookmarkStart w:name="CE0go" w:id="1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4.第四遍 习题</w:t>
      </w:r>
    </w:p>
    <w:bookmarkEnd w:id="113"/>
    <w:bookmarkStart w:name="u35617d50" w:id="1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做习题。把每个小节后面的作业写一下。</w:t>
      </w:r>
    </w:p>
    <w:bookmarkEnd w:id="114"/>
    <w:bookmarkStart w:name="u4f33c702" w:id="115"/>
    <w:bookmarkEnd w:id="115"/>
    <w:bookmarkStart w:name="XUpJb" w:id="1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5.实践</w:t>
      </w:r>
    </w:p>
    <w:bookmarkEnd w:id="116"/>
    <w:bookmarkStart w:name="u0657cf62" w:id="1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尝试利用本书的知识，实践一下，开发一个小工具软件</w:t>
      </w:r>
    </w:p>
    <w:bookmarkEnd w:id="117"/>
    <w:bookmarkStart w:name="u54feab69" w:id="118"/>
    <w:bookmarkEnd w:id="118"/>
    <w:bookmarkStart w:name="ykpny" w:id="1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6.扩展阅读</w:t>
      </w:r>
    </w:p>
    <w:bookmarkEnd w:id="119"/>
    <w:bookmarkStart w:name="u220b9a91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以本书作为整体框架、脉络，阅读一些扩展读物，比如《编译原理Compilers》 《Linkers and loaders》、《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程序员的自我修养/ 链接、装载与库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》。扩展一些网络文章，比如一些涉及底层的网文。</w:t>
      </w:r>
    </w:p>
    <w:bookmarkEnd w:id="120"/>
    <w:bookmarkStart w:name="u17e24cf6" w:id="121"/>
    <w:bookmarkEnd w:id="121"/>
    <w:bookmarkStart w:name="GpE29" w:id="12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代码实践</w:t>
      </w:r>
    </w:p>
    <w:bookmarkEnd w:id="122"/>
    <w:bookmarkStart w:name="u52257dab" w:id="123"/>
    <w:bookmarkEnd w:id="123"/>
    <w:bookmarkStart w:name="ud67e48b7" w:id="124"/>
    <w:bookmarkEnd w:id="124"/>
    <w:bookmarkStart w:name="mmiq3" w:id="1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代码目录</w:t>
      </w:r>
    </w:p>
    <w:bookmarkEnd w:id="125"/>
    <w:bookmarkStart w:name="u2d6226d3" w:id="1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书中有很多C语言形式的demo，我们也都实践一下，放在这个目录：</w:t>
      </w:r>
    </w:p>
    <w:bookmarkEnd w:id="126"/>
    <w:bookmarkStart w:name="u64cbf9db" w:id="1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/Users/zhoushuo/Documents/Read/深入理解计算机系统/code</w:t>
      </w:r>
    </w:p>
    <w:bookmarkEnd w:id="127"/>
    <w:bookmarkStart w:name="u508dea9c" w:id="1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备注：后续建议放到gitee上</w:t>
      </w:r>
    </w:p>
    <w:bookmarkEnd w:id="128"/>
    <w:bookmarkStart w:name="ucbee73fb" w:id="129"/>
    <w:bookmarkEnd w:id="129"/>
    <w:bookmarkStart w:name="ubd17ee6f" w:id="1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代码实践是非常非常重要的。我们学习本书，一个重要的原因就是优化我们的程序代码。</w:t>
      </w:r>
    </w:p>
    <w:bookmarkEnd w:id="130"/>
    <w:bookmarkStart w:name="ud791d4d2" w:id="131"/>
    <w:bookmarkEnd w:id="131"/>
    <w:bookmarkStart w:name="uWvyr" w:id="1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代码操作说明</w:t>
      </w:r>
    </w:p>
    <w:bookmarkEnd w:id="132"/>
    <w:bookmarkStart w:name="u748c45b1" w:id="1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通过vs code编辑器打开code目录</w:t>
      </w:r>
    </w:p>
    <w:bookmarkEnd w:id="133"/>
    <w:bookmarkStart w:name="ud602d488" w:id="1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然后在集成终端中编译、执行代码就行了：</w:t>
      </w:r>
    </w:p>
    <w:bookmarkEnd w:id="134"/>
    <w:bookmarkStart w:name="ue6f7b221" w:id="135"/>
    <w:bookmarkEnd w:id="135"/>
    <w:bookmarkStart w:name="ucaaa5eeb" w:id="136"/>
    <w:p>
      <w:pPr>
        <w:spacing w:after="50" w:line="360" w:lineRule="auto" w:beforeLines="100"/>
        <w:ind w:left="0"/>
        <w:jc w:val="both"/>
      </w:pPr>
      <w:bookmarkStart w:name="uad9bb78d" w:id="137"/>
      <w:r>
        <w:rPr>
          <w:rFonts w:eastAsia="宋体" w:ascii="宋体"/>
        </w:rPr>
        <w:drawing>
          <wp:inline distT="0" distB="0" distL="0" distR="0">
            <wp:extent cx="5842000" cy="47902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1733" cy="148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7"/>
    </w:p>
    <w:bookmarkEnd w:id="136"/>
    <w:bookmarkStart w:name="u86934dc2" w:id="138"/>
    <w:bookmarkEnd w:id="138"/>
    <w:bookmarkStart w:name="u4ad73532" w:id="139"/>
    <w:bookmarkEnd w:id="139"/>
    <w:bookmarkStart w:name="pL0qV" w:id="14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Q &amp; A</w:t>
      </w:r>
    </w:p>
    <w:bookmarkEnd w:id="140"/>
    <w:bookmarkStart w:name="u0cbbd57e" w:id="141"/>
    <w:bookmarkEnd w:id="141"/>
    <w:bookmarkStart w:name="ud6ca7887" w:id="142"/>
    <w:bookmarkEnd w:id="142"/>
    <w:bookmarkStart w:name="i95Fq" w:id="1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1.虚拟机的实现原理</w:t>
      </w:r>
    </w:p>
    <w:bookmarkEnd w:id="143"/>
    <w:bookmarkStart w:name="ube29f874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看完本书，是否能够了解虚拟机的原理？</w:t>
      </w:r>
    </w:p>
    <w:bookmarkEnd w:id="144"/>
    <w:bookmarkStart w:name="ua3602355" w:id="145"/>
    <w:bookmarkEnd w:id="145"/>
    <w:bookmarkStart w:name="ucc480869" w:id="146"/>
    <w:bookmarkEnd w:id="146"/>
    <w:bookmarkStart w:name="VhhhL" w:id="1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2.了解JVM的实现原理</w:t>
      </w:r>
    </w:p>
    <w:bookmarkEnd w:id="147"/>
    <w:bookmarkStart w:name="u57db4c96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我们知道，JVM也是那种提供了类似汇编语言的指令，那么看完本书，是否也能够了解JVM的实现原理？</w:t>
      </w:r>
    </w:p>
    <w:bookmarkEnd w:id="148"/>
    <w:bookmarkStart w:name="ub22bfc23" w:id="149"/>
    <w:bookmarkEnd w:id="149"/>
    <w:bookmarkStart w:name="JZIt1" w:id="1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3.了解容器的实现原理</w:t>
      </w:r>
    </w:p>
    <w:bookmarkEnd w:id="150"/>
    <w:bookmarkStart w:name="ue36e8aed" w:id="1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通过对计算机体系的底层，分析，是否有助于我们了解容器的实现原理？</w:t>
      </w:r>
    </w:p>
    <w:bookmarkEnd w:id="151"/>
    <w:bookmarkStart w:name="u42bfff59" w:id="152"/>
    <w:bookmarkEnd w:id="152"/>
    <w:bookmarkStart w:name="VUhJV" w:id="1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4.程序执行的整体流程</w:t>
      </w:r>
    </w:p>
    <w:bookmarkEnd w:id="153"/>
    <w:bookmarkStart w:name="u171f4dcb" w:id="1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一段程序，从文本，到被编译为可执行文件，到执行，整体的流程到底是怎么样的？</w:t>
      </w:r>
    </w:p>
    <w:bookmarkEnd w:id="154"/>
    <w:bookmarkStart w:name="ub4fc297d" w:id="1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我们要整理一下。我相信看完本书，应该能够梳理出来。</w:t>
      </w:r>
    </w:p>
    <w:bookmarkEnd w:id="155"/>
    <w:bookmarkStart w:name="ub1c9332f" w:id="156"/>
    <w:bookmarkEnd w:id="156"/>
    <w:bookmarkStart w:name="ub21cc112" w:id="1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具体到实践层面，给你一个CPU、一个内存、一个磁盘，然后你能否将这段代码执行成功？</w:t>
      </w:r>
    </w:p>
    <w:bookmarkEnd w:id="157"/>
    <w:bookmarkStart w:name="uf637d2a6" w:id="158"/>
    <w:bookmarkEnd w:id="158"/>
    <w:bookmarkStart w:name="ue9362349" w:id="159"/>
    <w:bookmarkEnd w:id="159"/>
    <w:bookmarkStart w:name="zjFwu" w:id="16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5.从底层硬件角度解释一下，为什么在大模型AI时代，GPU比CPU更加适用？</w:t>
      </w:r>
    </w:p>
    <w:bookmarkEnd w:id="160"/>
    <w:bookmarkStart w:name="uc1aa8fa2" w:id="161"/>
    <w:bookmarkEnd w:id="161"/>
    <w:bookmarkStart w:name="uf0fe772e" w:id="162"/>
    <w:bookmarkEnd w:id="162"/>
    <w:bookmarkStart w:name="dRIbI" w:id="16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后续扩展</w:t>
      </w:r>
    </w:p>
    <w:bookmarkEnd w:id="163"/>
    <w:bookmarkStart w:name="uaec31499" w:id="164"/>
    <w:bookmarkEnd w:id="164"/>
    <w:bookmarkStart w:name="ua8d53aa2" w:id="165"/>
    <w:bookmarkEnd w:id="165"/>
    <w:bookmarkStart w:name="K06uq" w:id="16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1.扩展到其他知识</w:t>
      </w:r>
    </w:p>
    <w:bookmarkEnd w:id="166"/>
    <w:bookmarkStart w:name="u62d78aea" w:id="167"/>
    <w:bookmarkEnd w:id="167"/>
    <w:bookmarkStart w:name="ude4e192d" w:id="1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比如我们一直很关注的《The Linux Programming Interface》</w:t>
      </w:r>
    </w:p>
    <w:bookmarkEnd w:id="168"/>
    <w:bookmarkStart w:name="ua250e11f" w:id="1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之前看起来比较吃力，现在有本书作为铺垫，应该会轻松一些；</w:t>
      </w:r>
    </w:p>
    <w:bookmarkEnd w:id="169"/>
    <w:bookmarkStart w:name="uca7ba905" w:id="170"/>
    <w:bookmarkEnd w:id="170"/>
    <w:bookmarkStart w:name="d9SM8" w:id="17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2.尝试技术输出</w:t>
      </w:r>
    </w:p>
    <w:bookmarkEnd w:id="171"/>
    <w:bookmarkStart w:name="uc7e1947f" w:id="172"/>
    <w:bookmarkEnd w:id="172"/>
    <w:bookmarkStart w:name="u89ba51f5" w:id="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这个是我们一直在设想，基于本书的铺垫，能否将计算机的整个体系，以一种比较轻松愉快的方式，输出一下。</w:t>
      </w:r>
    </w:p>
    <w:bookmarkEnd w:id="173"/>
    <w:bookmarkStart w:name="ucddadb75" w:id="174"/>
    <w:bookmarkEnd w:id="174"/>
    <w:bookmarkStart w:name="u200d258b" w:id="175"/>
    <w:bookmarkEnd w:id="175"/>
    <w:bookmarkStart w:name="ub50ba8d5" w:id="1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</w:t>
      </w:r>
    </w:p>
    <w:bookmarkEnd w:id="176"/>
    <w:bookmarkStart w:name="u4e8e91f0" w:id="177"/>
    <w:bookmarkEnd w:id="177"/>
    <w:bookmarkStart w:name="ud029cbaf" w:id="178"/>
    <w:bookmarkEnd w:id="178"/>
    <w:bookmarkStart w:name="wXKQ9" w:id="179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Chap1 A Tour of </w:t>
      </w:r>
      <w:r>
        <w:rPr>
          <w:rFonts w:ascii="宋体" w:hAnsi="Times New Roman" w:eastAsia="宋体"/>
        </w:rPr>
        <w:t xml:space="preserve">Computer </w:t>
      </w:r>
      <w:r>
        <w:rPr>
          <w:rFonts w:ascii="宋体" w:hAnsi="Times New Roman" w:eastAsia="宋体"/>
        </w:rPr>
        <w:t>Systems</w:t>
      </w:r>
    </w:p>
    <w:bookmarkEnd w:id="179"/>
    <w:bookmarkStart w:name="ubcd9eaa6" w:id="180"/>
    <w:bookmarkEnd w:id="180"/>
    <w:bookmarkStart w:name="u127282e9" w:id="1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对计算机系统做一个概览。</w:t>
      </w:r>
    </w:p>
    <w:bookmarkEnd w:id="181"/>
    <w:bookmarkStart w:name="ub8Ia" w:id="18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Information is Bits + context</w:t>
      </w:r>
    </w:p>
    <w:bookmarkEnd w:id="182"/>
    <w:bookmarkStart w:name="u1109744e" w:id="18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1.1说明了程序的本质：就是由bytes组成的一段内容。所谓的context，就是程序可以是保存在磁盘中，可以加载到内存中，也可以在网络中传输，这些环境就是所谓的context。程序的本质其实就是在某个context中的bytes。这真可谓是一针见血。</w:t>
      </w:r>
    </w:p>
    <w:bookmarkEnd w:id="183"/>
    <w:bookmarkStart w:name="u3a01b995" w:id="184"/>
    <w:bookmarkEnd w:id="184"/>
    <w:bookmarkStart w:name="PXIs5" w:id="18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Programs are translated by other programs into different forms</w:t>
      </w:r>
    </w:p>
    <w:bookmarkEnd w:id="185"/>
    <w:bookmarkStart w:name="u531ecf22" w:id="1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程序的本质2：程序A由程序B转化为其他形式。这个也非常形象，比如C程序由GCC程序(经过编译、链接等步骤)转化为各种形式(比如object file/machine code等等)。</w:t>
      </w:r>
    </w:p>
    <w:bookmarkEnd w:id="186"/>
    <w:bookmarkStart w:name="ud1ced6d6" w:id="18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这个小节详细解释了hello.c程序如何转化为可执行程序的步骤</w:t>
      </w:r>
    </w:p>
    <w:bookmarkEnd w:id="187"/>
    <w:bookmarkStart w:name="u1172b043" w:id="188"/>
    <w:bookmarkEnd w:id="188"/>
    <w:bookmarkStart w:name="Y8JqP" w:id="18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1.3 It pays to understand how compilation systems work </w:t>
      </w:r>
    </w:p>
    <w:bookmarkEnd w:id="189"/>
    <w:bookmarkStart w:name="u84b874c1" w:id="1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这个小节特地解释了为啥要关注程序编译的过程。</w:t>
      </w:r>
    </w:p>
    <w:bookmarkEnd w:id="190"/>
    <w:bookmarkStart w:name="u0892568e" w:id="19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包括三个原因：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1.优化程序性能</w:t>
      </w:r>
    </w:p>
    <w:bookmarkEnd w:id="191"/>
    <w:bookmarkStart w:name="u77d91e41" w:id="1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2.解决编译、链接时的异常</w:t>
      </w:r>
    </w:p>
    <w:bookmarkEnd w:id="192"/>
    <w:bookmarkStart w:name="ua4001b9d" w:id="19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3.避免各种安全漏洞</w:t>
      </w:r>
    </w:p>
    <w:bookmarkEnd w:id="193"/>
    <w:bookmarkStart w:name="uc3fef1c0" w:id="194"/>
    <w:bookmarkEnd w:id="194"/>
    <w:bookmarkStart w:name="c8FMN" w:id="19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Processors read and interpret instructions stored in memoty</w:t>
      </w:r>
    </w:p>
    <w:bookmarkEnd w:id="195"/>
    <w:bookmarkStart w:name="ub0bbde8e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CPU从内存读取并解释那些指令。</w:t>
      </w:r>
    </w:p>
    <w:bookmarkEnd w:id="196"/>
    <w:bookmarkStart w:name="u8f400220" w:id="197"/>
    <w:bookmarkEnd w:id="197"/>
    <w:bookmarkStart w:name="u85bbb0fa" w:id="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这个小节简单介绍了我们执行./hello的实现原理</w:t>
      </w:r>
    </w:p>
    <w:bookmarkEnd w:id="198"/>
    <w:bookmarkStart w:name="udec8d33a" w:id="199"/>
    <w:bookmarkEnd w:id="199"/>
    <w:bookmarkStart w:name="uac893225" w:id="200"/>
    <w:bookmarkEnd w:id="200"/>
    <w:bookmarkStart w:name="mBqKN" w:id="20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1.5 Cache Matter</w:t>
      </w:r>
    </w:p>
    <w:bookmarkEnd w:id="201"/>
    <w:bookmarkStart w:name="ubaf430c3" w:id="2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为了提升CPU执行效率，加入了cache，就是我们之前了解的CPU L1cache L2cache...这些。所谓的cache，就是把内存中的内容缓存到这些L1/L2Cache中。</w:t>
      </w:r>
    </w:p>
    <w:bookmarkEnd w:id="202"/>
    <w:bookmarkStart w:name="ua3127e42" w:id="203"/>
    <w:bookmarkEnd w:id="203"/>
    <w:bookmarkStart w:name="csFIZ" w:id="20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1.6 Storage Device form a hierachy</w:t>
      </w:r>
    </w:p>
    <w:bookmarkEnd w:id="204"/>
    <w:bookmarkStart w:name="u0757e2f6" w:id="205"/>
    <w:bookmarkEnd w:id="205"/>
    <w:bookmarkStart w:name="GdxYw" w:id="20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 The Operating System Manages the hardware</w:t>
      </w:r>
    </w:p>
    <w:bookmarkEnd w:id="206"/>
    <w:bookmarkStart w:name="u0fe62bc9" w:id="2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这个小节介绍了操作系统，介绍了操作系统在执行一个程序时扮演的角色。</w:t>
      </w:r>
    </w:p>
    <w:bookmarkEnd w:id="207"/>
    <w:bookmarkStart w:name="u5a2b071b" w:id="208"/>
    <w:bookmarkEnd w:id="208"/>
    <w:bookmarkStart w:name="udaf08d94" w:id="209"/>
    <w:bookmarkEnd w:id="209"/>
    <w:bookmarkStart w:name="Tjx3n" w:id="2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1.7.1 process</w:t>
      </w:r>
    </w:p>
    <w:bookmarkEnd w:id="210"/>
    <w:bookmarkStart w:name="u0a5e5058" w:id="2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进程</w:t>
      </w:r>
    </w:p>
    <w:bookmarkEnd w:id="211"/>
    <w:bookmarkStart w:name="u19a7067d" w:id="212"/>
    <w:bookmarkEnd w:id="212"/>
    <w:bookmarkStart w:name="ZweXV" w:id="2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1.7.2 thread</w:t>
      </w:r>
    </w:p>
    <w:bookmarkEnd w:id="213"/>
    <w:bookmarkStart w:name="ua03e7ed1" w:id="2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线程</w:t>
      </w:r>
    </w:p>
    <w:bookmarkEnd w:id="214"/>
    <w:bookmarkStart w:name="u9e5d208b" w:id="215"/>
    <w:bookmarkEnd w:id="215"/>
    <w:bookmarkStart w:name="OEDCR" w:id="2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1.7.3 virtual memory</w:t>
      </w:r>
    </w:p>
    <w:bookmarkEnd w:id="216"/>
    <w:bookmarkStart w:name="u669b3e2c" w:id="2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virtual memory给某个程序提供了一段看起来专属的内存空间，供程序使用。virtual memory包括heap/stack/shared lib等等。</w:t>
      </w:r>
    </w:p>
    <w:bookmarkEnd w:id="217"/>
    <w:bookmarkStart w:name="uc0ad1cbc" w:id="218"/>
    <w:bookmarkEnd w:id="218"/>
    <w:bookmarkStart w:name="gVEfa" w:id="2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1.7.4 files</w:t>
      </w:r>
    </w:p>
    <w:bookmarkEnd w:id="219"/>
    <w:bookmarkStart w:name="u4677761d" w:id="2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保存程序文件、各种数据、IO</w:t>
      </w:r>
    </w:p>
    <w:bookmarkEnd w:id="220"/>
    <w:bookmarkStart w:name="ubc67e1ef" w:id="221"/>
    <w:bookmarkEnd w:id="221"/>
    <w:bookmarkStart w:name="u6e49c2b7" w:id="222"/>
    <w:bookmarkEnd w:id="222"/>
    <w:bookmarkStart w:name="F9Yq5" w:id="2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1.8 Systems communicate with other systems using networks</w:t>
      </w:r>
    </w:p>
    <w:bookmarkEnd w:id="223"/>
    <w:bookmarkStart w:name="ue354d8ef" w:id="2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这个小节介绍了网络</w:t>
      </w:r>
    </w:p>
    <w:bookmarkEnd w:id="224"/>
    <w:bookmarkStart w:name="u31d4fdbf" w:id="225"/>
    <w:bookmarkEnd w:id="225"/>
    <w:bookmarkStart w:name="u79c7e23a" w:id="226"/>
    <w:bookmarkEnd w:id="226"/>
    <w:bookmarkStart w:name="SoMZ1" w:id="2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1.9 Important themes</w:t>
      </w:r>
    </w:p>
    <w:bookmarkEnd w:id="227"/>
    <w:bookmarkStart w:name="uf7c0ae07" w:id="2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这个小节介绍了一些重要主题</w:t>
      </w:r>
    </w:p>
    <w:bookmarkEnd w:id="228"/>
    <w:bookmarkStart w:name="u4b9d2bcc" w:id="229"/>
    <w:bookmarkEnd w:id="229"/>
    <w:bookmarkStart w:name="QdZ8w" w:id="2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1.9.1 Amdahl's law</w:t>
      </w:r>
    </w:p>
    <w:bookmarkEnd w:id="230"/>
    <w:bookmarkStart w:name="u83cd3f75" w:id="2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这个规则的意思是这样的，比如我们优化了系统中某个组件的性能，那么这个优化对于整个系统的性能提升有多少帮助呢？这取决于这个组件在整个系统中的作用。</w:t>
      </w:r>
    </w:p>
    <w:bookmarkEnd w:id="231"/>
    <w:bookmarkStart w:name="u66711af6" w:id="2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随便举一个例子，比如我们优化某个后台服务，把服务耗时从100ms优化到了50ms。但是因为这个后台服务发布在公网上，受限于公网的网络条件，这个服务的网络耗时就需要2秒，那么我们对于服务的优化(50ms)，在整个服务性能提升方面作用非常有限(2.5%左右的提升： 0.05/2)。如果这个服务发布在内网，网络耗时只要100ms，那么这个提升就非常明显(25%左右的提升: 1 - 150/200).</w:t>
      </w:r>
    </w:p>
    <w:bookmarkEnd w:id="232"/>
    <w:bookmarkStart w:name="u47a6b921" w:id="2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这个规则的意思也非常明确，就是要优先去优化那些重要的模块，不要纠结在较小的部分。</w:t>
      </w:r>
    </w:p>
    <w:bookmarkEnd w:id="233"/>
    <w:bookmarkStart w:name="ud5fa8072" w:id="234"/>
    <w:bookmarkEnd w:id="234"/>
    <w:bookmarkStart w:name="NM9Ti" w:id="2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1.9.2 concurrency and parallelism</w:t>
      </w:r>
    </w:p>
    <w:bookmarkEnd w:id="235"/>
    <w:bookmarkStart w:name="u496173a1" w:id="2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并发相关</w:t>
      </w:r>
    </w:p>
    <w:bookmarkEnd w:id="236"/>
    <w:bookmarkStart w:name="ub6ed7f87" w:id="237"/>
    <w:bookmarkEnd w:id="237"/>
    <w:bookmarkStart w:name="QQXWF" w:id="2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1.9.3 the importance of abstraction in computer system</w:t>
      </w:r>
    </w:p>
    <w:bookmarkEnd w:id="238"/>
    <w:bookmarkStart w:name="u3b6dfc39" w:id="2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API对于系统的重要性，其实就是类似java中的接口。在实现一些具体的功能之前，先指定好接口。</w:t>
      </w:r>
    </w:p>
    <w:bookmarkEnd w:id="239"/>
    <w:bookmarkStart w:name="u444ea032" w:id="240"/>
    <w:bookmarkEnd w:id="240"/>
    <w:bookmarkStart w:name="ue4bb0897" w:id="241"/>
    <w:bookmarkEnd w:id="241"/>
    <w:bookmarkStart w:name="AQVTN" w:id="2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1.10 Summary</w:t>
      </w:r>
    </w:p>
    <w:bookmarkEnd w:id="242"/>
    <w:bookmarkStart w:name="uc8e96ff2" w:id="2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总结</w:t>
      </w:r>
    </w:p>
    <w:bookmarkEnd w:id="243"/>
    <w:bookmarkStart w:name="u2637ee5b" w:id="244"/>
    <w:bookmarkEnd w:id="244"/>
    <w:bookmarkStart w:name="u7baee93e" w:id="245"/>
    <w:bookmarkEnd w:id="245"/>
    <w:bookmarkStart w:name="FDe5R" w:id="246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Chap2 Representing and </w:t>
      </w:r>
      <w:r>
        <w:rPr>
          <w:rFonts w:ascii="宋体" w:hAnsi="Times New Roman" w:eastAsia="宋体"/>
        </w:rPr>
        <w:t xml:space="preserve">Manipulating </w:t>
      </w:r>
      <w:r>
        <w:rPr>
          <w:rFonts w:ascii="宋体" w:hAnsi="Times New Roman" w:eastAsia="宋体"/>
        </w:rPr>
        <w:t>Infomation</w:t>
      </w:r>
    </w:p>
    <w:bookmarkEnd w:id="246"/>
    <w:bookmarkStart w:name="ud439be05" w:id="247"/>
    <w:bookmarkEnd w:id="247"/>
    <w:bookmarkStart w:name="u4274f885" w:id="2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计算机系统中，信息是如何表示、如何操作的。比如int/float是如何表示、如何操作、如何保存的</w:t>
      </w:r>
    </w:p>
    <w:bookmarkEnd w:id="248"/>
    <w:bookmarkStart w:name="u15672217" w:id="249"/>
    <w:bookmarkEnd w:id="249"/>
    <w:bookmarkStart w:name="hjSnr" w:id="2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Information storage</w:t>
      </w:r>
    </w:p>
    <w:bookmarkEnd w:id="250"/>
    <w:bookmarkStart w:name="u6a94776f" w:id="251"/>
    <w:bookmarkEnd w:id="251"/>
    <w:bookmarkStart w:name="u570cd7de" w:id="2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各种字段类型(数字、String、Boolean)是如何保存的</w:t>
      </w:r>
    </w:p>
    <w:bookmarkEnd w:id="252"/>
    <w:bookmarkStart w:name="u2119f77f" w:id="253"/>
    <w:bookmarkEnd w:id="253"/>
    <w:bookmarkStart w:name="u5f496f56" w:id="2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计算机把1 byte(8 bit)作为内存最小单元</w:t>
      </w:r>
    </w:p>
    <w:bookmarkEnd w:id="254"/>
    <w:bookmarkStart w:name="u418c1541" w:id="255"/>
    <w:bookmarkEnd w:id="255"/>
    <w:bookmarkStart w:name="YVKzi" w:id="2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2.1.1 Hexadecimal Notation</w:t>
      </w:r>
    </w:p>
    <w:bookmarkEnd w:id="256"/>
    <w:bookmarkStart w:name="u7e4ddae0" w:id="257"/>
    <w:bookmarkEnd w:id="257"/>
    <w:bookmarkStart w:name="uc8d38bcf" w:id="2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先引入了16进制</w:t>
      </w:r>
    </w:p>
    <w:bookmarkEnd w:id="258"/>
    <w:bookmarkStart w:name="ubc6b5f27" w:id="2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机器码就是在二进制、十进制、16进制之间转换</w:t>
      </w:r>
    </w:p>
    <w:bookmarkEnd w:id="259"/>
    <w:bookmarkStart w:name="uf46c0b90" w:id="260"/>
    <w:bookmarkEnd w:id="260"/>
    <w:bookmarkStart w:name="u7556e78b" w:id="2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一个16进制数据占据了4个bit: 0000</w:t>
      </w:r>
    </w:p>
    <w:bookmarkEnd w:id="261"/>
    <w:bookmarkStart w:name="u4139d672" w:id="2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用十进制表示就是:0 1 2 3 4 5 6 7 8 9 A B C D E F</w:t>
      </w:r>
    </w:p>
    <w:bookmarkEnd w:id="262"/>
    <w:bookmarkStart w:name="ube9316ce" w:id="26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我们经常看到内存地址使用16进制表示的，比如：</w:t>
      </w:r>
    </w:p>
    <w:bookmarkEnd w:id="263"/>
    <w:bookmarkStart w:name="u670d5137" w:id="2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0xD5E4C</w:t>
      </w:r>
    </w:p>
    <w:bookmarkEnd w:id="264"/>
    <w:bookmarkStart w:name="u053e3f96" w:id="265"/>
    <w:bookmarkEnd w:id="265"/>
    <w:bookmarkStart w:name="u760d52e0" w:id="26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备注：这里可以写一个小程序作为练习：在十进制、二进制和16进制之间转换。</w:t>
      </w:r>
    </w:p>
    <w:bookmarkEnd w:id="266"/>
    <w:bookmarkStart w:name="u859ffefa" w:id="267"/>
    <w:bookmarkEnd w:id="267"/>
    <w:bookmarkStart w:name="hPcBj" w:id="26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2.1.2 Data size</w:t>
      </w:r>
    </w:p>
    <w:bookmarkEnd w:id="268"/>
    <w:bookmarkStart w:name="ud19253a5" w:id="26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数据类型的长度</w:t>
      </w:r>
    </w:p>
    <w:bookmarkEnd w:id="269"/>
    <w:bookmarkStart w:name="uc4fe768b" w:id="270"/>
    <w:bookmarkEnd w:id="270"/>
    <w:bookmarkStart w:name="uea9c886e" w:id="2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(1)VM的地址长度</w:t>
      </w:r>
    </w:p>
    <w:bookmarkEnd w:id="271"/>
    <w:bookmarkStart w:name="ua14d23fb" w:id="2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一上来先介绍的是VM的地址长度，这个长度就是我们经常说的32位系统、64位系统。</w:t>
      </w:r>
    </w:p>
    <w:bookmarkEnd w:id="272"/>
    <w:bookmarkStart w:name="u4beea666" w:id="2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这里清楚告诉我们这是什么意思，比如32位，意思就是VM中的地址长度32 bit，每个地址对应一个内存byte的位置。那么在32位系统下，内存最多包含2的32次方个byte,大约位4 * 10的9次方，大概是4GB。</w:t>
      </w:r>
    </w:p>
    <w:bookmarkEnd w:id="273"/>
    <w:bookmarkStart w:name="u13b4c7cf" w:id="2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64位，意思就是VM中的地址长度64 bit，最多包含的字节数就远远大于32位了(2的64次方)。</w:t>
      </w:r>
    </w:p>
    <w:bookmarkEnd w:id="274"/>
    <w:bookmarkStart w:name="u00ddbad2" w:id="275"/>
    <w:bookmarkEnd w:id="275"/>
    <w:bookmarkStart w:name="u7e6f6daf" w:id="276"/>
    <w:bookmarkEnd w:id="276"/>
    <w:bookmarkStart w:name="u18e152aa" w:id="2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(2)介绍了C语言中常见数据类型的长度</w:t>
      </w:r>
    </w:p>
    <w:bookmarkEnd w:id="277"/>
    <w:bookmarkStart w:name="ueb2ebbe1" w:id="27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比如int 是4个字节(32 bit)</w:t>
      </w:r>
    </w:p>
    <w:bookmarkEnd w:id="278"/>
    <w:bookmarkStart w:name="u4584bc75" w:id="279"/>
    <w:bookmarkEnd w:id="279"/>
    <w:bookmarkStart w:name="lW4XK" w:id="28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2.1.3 Addressing and Byte ordering</w:t>
      </w:r>
    </w:p>
    <w:bookmarkEnd w:id="280"/>
    <w:bookmarkStart w:name="u27d486e2" w:id="2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地址和字符顺序</w:t>
      </w:r>
    </w:p>
    <w:bookmarkEnd w:id="281"/>
    <w:bookmarkStart w:name="uaec7e5f5" w:id="28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作为的byte ordering，就是little-endian小头和big-endian大头。</w:t>
      </w:r>
    </w:p>
    <w:bookmarkEnd w:id="282"/>
    <w:bookmarkStart w:name="u917ce036" w:id="28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小头就是从右往左，大头就是从左往右。</w:t>
      </w:r>
    </w:p>
    <w:bookmarkEnd w:id="283"/>
    <w:bookmarkStart w:name="uac9209e4" w:id="284"/>
    <w:bookmarkEnd w:id="284"/>
    <w:bookmarkStart w:name="u62b5e822" w:id="2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程序实例：</w:t>
      </w:r>
    </w:p>
    <w:bookmarkEnd w:id="285"/>
    <w:bookmarkStart w:name="uba2807e8" w:id="2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show_bytes.c</w:t>
      </w:r>
    </w:p>
    <w:bookmarkEnd w:id="286"/>
    <w:bookmarkStart w:name="ufcc7a3de" w:id="287"/>
    <w:bookmarkEnd w:id="287"/>
    <w:bookmarkStart w:name="u6e846300" w:id="2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就是展示各种数据类型如何用byte展示。</w:t>
      </w:r>
    </w:p>
    <w:bookmarkEnd w:id="288"/>
    <w:bookmarkStart w:name="u77a53067" w:id="28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支持展示int/float/pointer</w:t>
      </w:r>
    </w:p>
    <w:bookmarkEnd w:id="289"/>
    <w:bookmarkStart w:name="u3b666877" w:id="290"/>
    <w:bookmarkEnd w:id="290"/>
    <w:bookmarkStart w:name="u9245624e" w:id="29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这个代码是如此重要，能够展示任意数据类型在计算机中的16进制形式。</w:t>
      </w:r>
    </w:p>
    <w:bookmarkEnd w:id="291"/>
    <w:bookmarkStart w:name="u0d4e1323" w:id="2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我们专门画了UML图展示这个程序的参数，和程序的运行原理：</w:t>
      </w:r>
    </w:p>
    <w:bookmarkEnd w:id="292"/>
    <w:bookmarkStart w:name="u419feba2" w:id="293"/>
    <w:p>
      <w:pPr>
        <w:spacing w:after="50" w:line="360" w:lineRule="auto" w:beforeLines="100"/>
        <w:ind w:left="0"/>
        <w:jc w:val="both"/>
      </w:pPr>
      <w:bookmarkStart w:name="u5b2ee94a" w:id="294"/>
      <w:r>
        <w:rPr>
          <w:rFonts w:eastAsia="宋体" w:ascii="宋体"/>
        </w:rPr>
        <w:drawing>
          <wp:inline distT="0" distB="0" distL="0" distR="0">
            <wp:extent cx="5841999" cy="50472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8533" cy="121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4"/>
    </w:p>
    <w:bookmarkEnd w:id="293"/>
    <w:bookmarkStart w:name="u6a79ecd0" w:id="295"/>
    <w:bookmarkEnd w:id="295"/>
    <w:bookmarkStart w:name="HdZJo" w:id="2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2.1.4 Representing Strings</w:t>
      </w:r>
    </w:p>
    <w:bookmarkEnd w:id="296"/>
    <w:bookmarkStart w:name="u9feeb5b6" w:id="29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如何表示string</w:t>
      </w:r>
    </w:p>
    <w:bookmarkEnd w:id="297"/>
    <w:bookmarkStart w:name="u4de1905c" w:id="298"/>
    <w:bookmarkEnd w:id="298"/>
    <w:bookmarkStart w:name="u525b18aa" w:id="2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通过上面的show_bytes.c代码，用16进制的形式展示了一段string，比如“hello”，用16进制表示就是：</w:t>
      </w:r>
    </w:p>
    <w:bookmarkEnd w:id="299"/>
    <w:bookmarkStart w:name="u2fa204f9" w:id="3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68 65 6c 6c 6f</w:t>
      </w:r>
    </w:p>
    <w:bookmarkEnd w:id="300"/>
    <w:bookmarkStart w:name="u85540920" w:id="301"/>
    <w:bookmarkEnd w:id="301"/>
    <w:bookmarkStart w:name="I4RNs" w:id="3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2.1.5 Representing code</w:t>
      </w:r>
    </w:p>
    <w:bookmarkEnd w:id="302"/>
    <w:bookmarkStart w:name="u8adddcdf" w:id="30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代码在计算机中是如何表示的。</w:t>
      </w:r>
    </w:p>
    <w:bookmarkEnd w:id="303"/>
    <w:bookmarkStart w:name="u0f47c5df" w:id="304"/>
    <w:bookmarkEnd w:id="304"/>
    <w:bookmarkStart w:name="ue49ced59" w:id="30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这里有一段示例程序：</w:t>
      </w:r>
    </w:p>
    <w:bookmarkEnd w:id="305"/>
    <w:bookmarkStart w:name="u378ecdef" w:id="3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就是一个sum()函数</w:t>
      </w:r>
    </w:p>
    <w:bookmarkEnd w:id="306"/>
    <w:bookmarkStart w:name="rnKz5" w:id="3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 sum(int x, int y){</w:t>
        <w:br/>
        <w:t xml:space="preserve">    return x + y;</w:t>
        <w:br/>
        <w:t>}</w:t>
        <w:br/>
      </w:r>
    </w:p>
    <w:bookmarkEnd w:id="307"/>
    <w:bookmarkStart w:name="u179e959d" w:id="308"/>
    <w:bookmarkEnd w:id="308"/>
    <w:bookmarkStart w:name="ud4f0b0b2" w:id="30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1.源码转汇编</w:t>
      </w:r>
    </w:p>
    <w:bookmarkEnd w:id="309"/>
    <w:bookmarkStart w:name="uce3ac21c" w:id="3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-c sum.c</w:t>
      </w:r>
    </w:p>
    <w:bookmarkEnd w:id="310"/>
    <w:bookmarkStart w:name="u821baee8" w:id="311"/>
    <w:bookmarkEnd w:id="311"/>
    <w:bookmarkStart w:name="uba4db54f" w:id="3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2.通过objdump命令再展示汇编内容</w:t>
      </w:r>
    </w:p>
    <w:bookmarkEnd w:id="312"/>
    <w:bookmarkStart w:name="u80c6764f" w:id="3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objdump -S sum.o</w:t>
      </w:r>
    </w:p>
    <w:bookmarkEnd w:id="313"/>
    <w:bookmarkStart w:name="ud540369d" w:id="3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</w:t>
      </w:r>
    </w:p>
    <w:bookmarkEnd w:id="314"/>
    <w:bookmarkStart w:name="uaecd627d" w:id="3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(1)这里的-S参数是能够展示汇编指令对应的十六进制</w:t>
      </w:r>
    </w:p>
    <w:bookmarkEnd w:id="315"/>
    <w:bookmarkStart w:name="ua74176ac" w:id="3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(2)如果直接通过vi打开汇编代码程序文件的话，就只有单纯的汇编内容</w:t>
      </w:r>
    </w:p>
    <w:bookmarkEnd w:id="316"/>
    <w:bookmarkStart w:name="uc7be14c6" w:id="3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(3)从结果可以看到，汇编代码的指令关键字，是通过16进制进行编码的，比如pushq就用55编码，其中5是一个16进制数字，55合起来是一个字节。</w:t>
      </w:r>
    </w:p>
    <w:bookmarkEnd w:id="317"/>
    <w:bookmarkStart w:name="u0fde3c6b" w:id="318"/>
    <w:bookmarkEnd w:id="318"/>
    <w:bookmarkStart w:name="ua01c594f" w:id="3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具体的汇编指令和对应的十六进制代码如下：</w:t>
      </w:r>
    </w:p>
    <w:bookmarkEnd w:id="319"/>
    <w:bookmarkStart w:name="uc8388ee3" w:id="320"/>
    <w:bookmarkEnd w:id="320"/>
    <w:bookmarkStart w:name="u8380b28f" w:id="3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0: 55 pushq %rbp</w:t>
      </w:r>
    </w:p>
    <w:bookmarkEnd w:id="321"/>
    <w:bookmarkStart w:name="u8444475c" w:id="3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1: 48 89 e5 movq %rsp, %rbp</w:t>
      </w:r>
    </w:p>
    <w:bookmarkEnd w:id="322"/>
    <w:bookmarkStart w:name="u61124aef" w:id="3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4: 8d 04 37 leal (%rdi,%rsi), %eax</w:t>
      </w:r>
    </w:p>
    <w:bookmarkEnd w:id="323"/>
    <w:bookmarkStart w:name="u5bbedb61" w:id="3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7: 5d popq %rbp</w:t>
      </w:r>
    </w:p>
    <w:bookmarkEnd w:id="324"/>
    <w:bookmarkStart w:name="u13165885" w:id="3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8: c3 retq</w:t>
      </w:r>
    </w:p>
    <w:bookmarkEnd w:id="325"/>
    <w:bookmarkStart w:name="uc0593c4d" w:id="326"/>
    <w:bookmarkEnd w:id="326"/>
    <w:bookmarkStart w:name="u37969cb2" w:id="3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所以，这段代码在计算机中标识如下：</w:t>
      </w:r>
    </w:p>
    <w:bookmarkEnd w:id="327"/>
    <w:bookmarkStart w:name="u7bcd5fb1" w:id="3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55 48 89 e5 8d 04 37 5d c3</w:t>
      </w:r>
    </w:p>
    <w:bookmarkEnd w:id="328"/>
    <w:bookmarkStart w:name="u9a094403" w:id="329"/>
    <w:bookmarkEnd w:id="329"/>
    <w:bookmarkStart w:name="u6e900475" w:id="330"/>
    <w:bookmarkEnd w:id="330"/>
    <w:bookmarkStart w:name="q7azm" w:id="3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2.1.6 Introduction to Boolean Algebra</w:t>
      </w:r>
    </w:p>
    <w:bookmarkEnd w:id="331"/>
    <w:bookmarkStart w:name="u357177e2" w:id="3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布尔运算</w:t>
      </w:r>
    </w:p>
    <w:bookmarkEnd w:id="332"/>
    <w:bookmarkStart w:name="u39b92a9a" w:id="3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布尔运算的重要性那也毋庸置疑了</w:t>
      </w:r>
    </w:p>
    <w:bookmarkEnd w:id="333"/>
    <w:bookmarkStart w:name="u9db9b32e" w:id="3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布尔运算有4种方式：</w:t>
      </w:r>
    </w:p>
    <w:bookmarkEnd w:id="334"/>
    <w:bookmarkStart w:name="u8ec00fd4" w:id="3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与 &amp;</w:t>
      </w:r>
    </w:p>
    <w:bookmarkEnd w:id="335"/>
    <w:bookmarkStart w:name="uc31ecf44" w:id="3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或 |</w:t>
      </w:r>
    </w:p>
    <w:bookmarkEnd w:id="336"/>
    <w:bookmarkStart w:name="u9d1782ea" w:id="3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异或 ^</w:t>
      </w:r>
    </w:p>
    <w:bookmarkEnd w:id="337"/>
    <w:bookmarkStart w:name="ua702b087" w:id="3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非 ~</w:t>
      </w:r>
    </w:p>
    <w:bookmarkEnd w:id="338"/>
    <w:bookmarkStart w:name="ucdf2b445" w:id="339"/>
    <w:bookmarkEnd w:id="339"/>
    <w:bookmarkStart w:name="u0f0b892a" w:id="3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我们都非常熟悉了，不再赘述</w:t>
      </w:r>
    </w:p>
    <w:bookmarkEnd w:id="340"/>
    <w:bookmarkStart w:name="uc47b6516" w:id="341"/>
    <w:bookmarkEnd w:id="341"/>
    <w:bookmarkStart w:name="Wsne6" w:id="3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2.1.7 Bit level operations in C</w:t>
      </w:r>
    </w:p>
    <w:bookmarkEnd w:id="342"/>
    <w:bookmarkStart w:name="ub6ec355f" w:id="3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C语言中的位运算</w:t>
      </w:r>
    </w:p>
    <w:bookmarkEnd w:id="343"/>
    <w:bookmarkStart w:name="u58e7cf28" w:id="344"/>
    <w:bookmarkEnd w:id="344"/>
    <w:bookmarkStart w:name="uca971c33" w:id="3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就是C语言支持bit级别的布尔运算</w:t>
      </w:r>
    </w:p>
    <w:bookmarkEnd w:id="345"/>
    <w:bookmarkStart w:name="u3e55c617" w:id="346"/>
    <w:bookmarkEnd w:id="346"/>
    <w:bookmarkStart w:name="u364e1a72" w:id="347"/>
    <w:bookmarkEnd w:id="347"/>
    <w:bookmarkStart w:name="wZec1" w:id="3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2.1.8 Logical Operations in C</w:t>
      </w:r>
    </w:p>
    <w:bookmarkEnd w:id="348"/>
    <w:bookmarkStart w:name="u57132ef4" w:id="3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C语言中的逻辑运算</w:t>
      </w:r>
    </w:p>
    <w:bookmarkEnd w:id="349"/>
    <w:bookmarkStart w:name="u2aab225b" w:id="350"/>
    <w:bookmarkEnd w:id="350"/>
    <w:bookmarkStart w:name="ueb208d1b" w:id="3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就是这类的逻辑运算：</w:t>
      </w:r>
    </w:p>
    <w:bookmarkEnd w:id="351"/>
    <w:bookmarkStart w:name="ub0a6e341" w:id="3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a &amp;&amp; b </w:t>
      </w:r>
    </w:p>
    <w:bookmarkEnd w:id="352"/>
    <w:bookmarkStart w:name="u8dbce97b" w:id="3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a|| b</w:t>
      </w:r>
    </w:p>
    <w:bookmarkEnd w:id="353"/>
    <w:bookmarkStart w:name="udf768d0e" w:id="354"/>
    <w:bookmarkEnd w:id="354"/>
    <w:bookmarkStart w:name="u319592c5" w:id="3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这类运算和按位运算不同，是针对整个数字，比如a、b这两个数字进行逻辑运算。</w:t>
      </w:r>
    </w:p>
    <w:bookmarkEnd w:id="355"/>
    <w:bookmarkStart w:name="u2eaef727" w:id="3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具体意思参考我们自己的代码示例就行了： </w:t>
      </w:r>
    </w:p>
    <w:bookmarkEnd w:id="356"/>
    <w:bookmarkStart w:name="u2b6dc5cf" w:id="3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logicalOp.c</w:t>
      </w:r>
    </w:p>
    <w:bookmarkEnd w:id="357"/>
    <w:bookmarkStart w:name="u4370ac88" w:id="358"/>
    <w:bookmarkEnd w:id="358"/>
    <w:bookmarkStart w:name="CKIKw" w:id="3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2.1.9 Shift operations in C</w:t>
      </w:r>
    </w:p>
    <w:bookmarkEnd w:id="359"/>
    <w:bookmarkStart w:name="u03f39c1b" w:id="3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C语言中的位移运算</w:t>
      </w:r>
    </w:p>
    <w:bookmarkEnd w:id="360"/>
    <w:bookmarkStart w:name="u5f125ec1" w:id="3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右移一位除以2</w:t>
      </w:r>
    </w:p>
    <w:bookmarkEnd w:id="361"/>
    <w:bookmarkStart w:name="udc8bf692" w:id="3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左移一位乘以2</w:t>
      </w:r>
    </w:p>
    <w:bookmarkEnd w:id="362"/>
    <w:bookmarkStart w:name="u88f580be" w:id="363"/>
    <w:bookmarkEnd w:id="363"/>
    <w:bookmarkStart w:name="u73fd59ab" w:id="3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具体参考我们自己的demo : shiftOp.c</w:t>
      </w:r>
    </w:p>
    <w:bookmarkEnd w:id="364"/>
    <w:bookmarkStart w:name="u3d26a1b0" w:id="365"/>
    <w:bookmarkEnd w:id="365"/>
    <w:bookmarkStart w:name="uf746e5cc" w:id="366"/>
    <w:bookmarkEnd w:id="366"/>
    <w:bookmarkStart w:name="WQNAI" w:id="3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2.1总结</w:t>
      </w:r>
    </w:p>
    <w:bookmarkEnd w:id="367"/>
    <w:bookmarkStart w:name="uec4d45d9" w:id="3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这个小节就是联系基本功，内容涉及：</w:t>
      </w:r>
    </w:p>
    <w:bookmarkEnd w:id="368"/>
    <w:bookmarkStart w:name="u3d587bb2" w:id="3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1.引入核心：16进制</w:t>
      </w:r>
    </w:p>
    <w:bookmarkEnd w:id="369"/>
    <w:bookmarkStart w:name="u8b3ea90e" w:id="3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2.数据长度 比如32位、64位，都是内存地址长度</w:t>
      </w:r>
    </w:p>
    <w:bookmarkEnd w:id="370"/>
    <w:bookmarkStart w:name="u83f8403f" w:id="3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3.大头、小头 备注：这里有一段非常重要的代码： show_bytes.c</w:t>
      </w:r>
    </w:p>
    <w:bookmarkEnd w:id="371"/>
    <w:bookmarkStart w:name="u5a755dfb" w:id="3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4.string的表示(16进制)</w:t>
      </w:r>
    </w:p>
    <w:bookmarkEnd w:id="372"/>
    <w:bookmarkStart w:name="u4ae9dfef" w:id="3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5.代码的表示(16进制)</w:t>
      </w:r>
    </w:p>
    <w:bookmarkEnd w:id="373"/>
    <w:bookmarkStart w:name="ua6239b17" w:id="3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6.布尔运算</w:t>
      </w:r>
    </w:p>
    <w:bookmarkEnd w:id="374"/>
    <w:bookmarkStart w:name="u6321db11" w:id="3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7.按位运算</w:t>
      </w:r>
    </w:p>
    <w:bookmarkEnd w:id="375"/>
    <w:bookmarkStart w:name="u1154c5ec" w:id="37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8.逻辑运算</w:t>
      </w:r>
    </w:p>
    <w:bookmarkEnd w:id="376"/>
    <w:bookmarkStart w:name="u0f2187ac" w:id="3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9.位移运算</w:t>
      </w:r>
    </w:p>
    <w:bookmarkEnd w:id="377"/>
    <w:bookmarkStart w:name="u5d8bed8c" w:id="378"/>
    <w:bookmarkEnd w:id="378"/>
    <w:bookmarkStart w:name="mnlHg" w:id="37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 Integer representations</w:t>
      </w:r>
    </w:p>
    <w:bookmarkEnd w:id="379"/>
    <w:bookmarkStart w:name="ucca60246" w:id="38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Integer类型是如何表示的</w:t>
      </w:r>
    </w:p>
    <w:bookmarkEnd w:id="380"/>
    <w:bookmarkStart w:name="u5c338122" w:id="3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是最基础的数据类型了。但是即便是int这类基础数据结构，也需要表示（representation），也就是说计算机还是不认识int类型，需要先把int转换为认识的16进制、2进制这种更为底层的类型。所以，说白了int还是给人看的。</w:t>
      </w:r>
    </w:p>
    <w:bookmarkEnd w:id="381"/>
    <w:bookmarkStart w:name="u3aa65e67" w:id="382"/>
    <w:bookmarkEnd w:id="382"/>
    <w:bookmarkStart w:name="NP7SM" w:id="3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2.2.1 Integer data types</w:t>
      </w:r>
    </w:p>
    <w:bookmarkEnd w:id="383"/>
    <w:bookmarkStart w:name="u05344491" w:id="3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Integer有哪些类型</w:t>
      </w:r>
    </w:p>
    <w:bookmarkEnd w:id="384"/>
    <w:bookmarkStart w:name="uc18fda5c" w:id="3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比如int/ unsigned int /short int，等等</w:t>
      </w:r>
    </w:p>
    <w:bookmarkEnd w:id="385"/>
    <w:bookmarkStart w:name="u5a573775" w:id="3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介绍了这些类型的范围</w:t>
      </w:r>
    </w:p>
    <w:bookmarkEnd w:id="386"/>
    <w:bookmarkStart w:name="u7cf417c7" w:id="387"/>
    <w:bookmarkEnd w:id="387"/>
    <w:bookmarkStart w:name="KSLE6" w:id="3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2.2.2 Unsigned Encodings</w:t>
      </w:r>
    </w:p>
    <w:bookmarkEnd w:id="388"/>
    <w:bookmarkStart w:name="u86bd65cb" w:id="38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无符号编码方式</w:t>
      </w:r>
    </w:p>
    <w:bookmarkEnd w:id="389"/>
    <w:bookmarkStart w:name="u466675fa" w:id="390"/>
    <w:bookmarkEnd w:id="390"/>
    <w:bookmarkStart w:name="u88beefd1" w:id="39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这个比较直接，就是010110101这种形式的二进制表示就行了</w:t>
      </w:r>
    </w:p>
    <w:bookmarkEnd w:id="391"/>
    <w:bookmarkStart w:name="u58698ea6" w:id="392"/>
    <w:bookmarkEnd w:id="392"/>
    <w:bookmarkStart w:name="J6jQm" w:id="3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2.2.3 Two's-complementation encodings</w:t>
      </w:r>
    </w:p>
    <w:bookmarkEnd w:id="393"/>
    <w:bookmarkStart w:name="uf999cba9" w:id="394"/>
    <w:bookmarkEnd w:id="394"/>
    <w:bookmarkStart w:name="u1a1b21f2" w:id="3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Two's-complementation，就是补码， Two's-complementation用于表示负数</w:t>
      </w:r>
    </w:p>
    <w:bookmarkEnd w:id="395"/>
    <w:bookmarkStart w:name="ue2fcb3d7" w:id="39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其中最高位表示负数</w:t>
      </w:r>
    </w:p>
    <w:bookmarkEnd w:id="396"/>
    <w:bookmarkStart w:name="ua6305d91" w:id="397"/>
    <w:bookmarkEnd w:id="397"/>
    <w:bookmarkStart w:name="udf54033b" w:id="39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比如1011 = -1 * 2的3次 + 0 * 2的2次 + 1 * 2的1次 + 1 * 2的0次</w:t>
      </w:r>
    </w:p>
    <w:bookmarkEnd w:id="398"/>
    <w:bookmarkStart w:name="u3d814e13" w:id="3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= -1 * 8 + 0 * 4 + 1 *2 + 1 * 1 = -5</w:t>
      </w:r>
    </w:p>
    <w:bookmarkEnd w:id="399"/>
    <w:bookmarkStart w:name="u680bcd0a" w:id="400"/>
    <w:bookmarkEnd w:id="400"/>
    <w:bookmarkStart w:name="u1da42013" w:id="401"/>
    <w:bookmarkEnd w:id="401"/>
    <w:bookmarkStart w:name="u7dcd2cfb" w:id="402"/>
    <w:bookmarkEnd w:id="402"/>
    <w:bookmarkStart w:name="w4b8R" w:id="4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2.2.4 Conversions between signed and unsigned</w:t>
      </w:r>
    </w:p>
    <w:bookmarkEnd w:id="403"/>
    <w:bookmarkStart w:name="u086bbad7" w:id="40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有符号int和无符号int之间的转换</w:t>
      </w:r>
    </w:p>
    <w:bookmarkEnd w:id="404"/>
    <w:bookmarkStart w:name="udd3de8ac" w:id="405"/>
    <w:bookmarkEnd w:id="405"/>
    <w:bookmarkStart w:name="u7c2d0a99" w:id="4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这里有一段代码：</w:t>
      </w:r>
    </w:p>
    <w:bookmarkEnd w:id="406"/>
    <w:bookmarkStart w:name="mZhzm" w:id="4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short a = -12345;</w:t>
        <w:br/>
        <w:t xml:space="preserve">    unsigned short ua = (unsigned short)a;</w:t>
        <w:br/>
        <w:t xml:space="preserve">    printf(" a = %d and ua = %u \n" , a, ua);</w:t>
        <w:br/>
      </w:r>
    </w:p>
    <w:bookmarkEnd w:id="407"/>
    <w:bookmarkStart w:name="ub41c0b2f" w:id="4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输出为：</w:t>
      </w:r>
    </w:p>
    <w:bookmarkEnd w:id="408"/>
    <w:bookmarkStart w:name="u574ffcfd" w:id="4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a = -12345 and ua = 53191</w:t>
      </w:r>
    </w:p>
    <w:bookmarkEnd w:id="409"/>
    <w:bookmarkStart w:name="u5aff9916" w:id="410"/>
    <w:bookmarkEnd w:id="410"/>
    <w:bookmarkStart w:name="u39d4c36a" w:id="4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这个意思也很明确，经过转化后，把负数最高位那个标志位当做正数正常的bit了。</w:t>
      </w:r>
    </w:p>
    <w:bookmarkEnd w:id="411"/>
    <w:bookmarkStart w:name="udb6fbc9b" w:id="4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具体代码参考：</w:t>
      </w:r>
    </w:p>
    <w:bookmarkEnd w:id="412"/>
    <w:bookmarkStart w:name="u94005e42" w:id="4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unsignedConv.c</w:t>
      </w:r>
    </w:p>
    <w:bookmarkEnd w:id="413"/>
    <w:bookmarkStart w:name="u391b4bf1" w:id="414"/>
    <w:bookmarkEnd w:id="414"/>
    <w:bookmarkStart w:name="Q4Ach" w:id="4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2.2.5 signed versus unsigned in C</w:t>
      </w:r>
    </w:p>
    <w:bookmarkEnd w:id="415"/>
    <w:bookmarkStart w:name="u2f152891" w:id="4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C语言中的有符号int和无符号</w:t>
      </w:r>
    </w:p>
    <w:bookmarkEnd w:id="416"/>
    <w:bookmarkStart w:name="u100295c3" w:id="417"/>
    <w:bookmarkEnd w:id="417"/>
    <w:bookmarkStart w:name="uc5bfa455" w:id="4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这个小节不知道想要说什么</w:t>
      </w:r>
    </w:p>
    <w:bookmarkEnd w:id="418"/>
    <w:bookmarkStart w:name="u949efcae" w:id="419"/>
    <w:bookmarkEnd w:id="419"/>
    <w:bookmarkStart w:name="u8c8e9198" w:id="420"/>
    <w:bookmarkEnd w:id="420"/>
    <w:bookmarkStart w:name="VLC7x" w:id="4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2.2.6 Expanding the bit representation of a Number</w:t>
      </w:r>
    </w:p>
    <w:bookmarkEnd w:id="421"/>
    <w:bookmarkStart w:name="u0d410729" w:id="4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所谓的expanding，就是把更短的类型扩展为更长的类型，比如：</w:t>
      </w:r>
    </w:p>
    <w:bookmarkEnd w:id="422"/>
    <w:bookmarkStart w:name="ua341a263" w:id="4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short -&gt; int (size从2字节扩展为4字节)</w:t>
      </w:r>
    </w:p>
    <w:bookmarkEnd w:id="423"/>
    <w:bookmarkStart w:name="ub1749a00" w:id="424"/>
    <w:bookmarkEnd w:id="424"/>
    <w:bookmarkStart w:name="u934f64b4" w:id="4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场景1 unsigned short -&gt; unsigned int</w:t>
      </w:r>
    </w:p>
    <w:bookmarkEnd w:id="425"/>
    <w:bookmarkStart w:name="u9b3fc35a" w:id="4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这个直接，就是在unsigned short前面加0就行了；</w:t>
      </w:r>
    </w:p>
    <w:bookmarkEnd w:id="426"/>
    <w:bookmarkStart w:name="uea8e7f46" w:id="427"/>
    <w:bookmarkEnd w:id="427"/>
    <w:bookmarkStart w:name="u12b932ce" w:id="4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场景2 signed short -&gt; signed int </w:t>
      </w:r>
    </w:p>
    <w:bookmarkEnd w:id="428"/>
    <w:bookmarkStart w:name="uea2de508" w:id="4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这个因为有符号，稍微麻烦一些。</w:t>
      </w:r>
    </w:p>
    <w:bookmarkEnd w:id="429"/>
    <w:bookmarkStart w:name="ue67194db" w:id="4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如果是正数，前面加0；如果是负数，前面加1</w:t>
      </w:r>
    </w:p>
    <w:bookmarkEnd w:id="430"/>
    <w:bookmarkStart w:name="ue7571048" w:id="431"/>
    <w:bookmarkEnd w:id="431"/>
    <w:bookmarkStart w:name="u6a2c101b" w:id="4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具体效果参考expandOp.c</w:t>
      </w:r>
    </w:p>
    <w:bookmarkEnd w:id="432"/>
    <w:bookmarkStart w:name="uc21a1b8d" w:id="433"/>
    <w:bookmarkEnd w:id="433"/>
    <w:bookmarkStart w:name="zkEXk" w:id="4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2.2.7 Truncating numbers</w:t>
      </w:r>
    </w:p>
    <w:bookmarkEnd w:id="434"/>
    <w:bookmarkStart w:name="u1d7871d8" w:id="4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数字转换过程中的截取</w:t>
      </w:r>
    </w:p>
    <w:bookmarkEnd w:id="435"/>
    <w:bookmarkStart w:name="ub4774754" w:id="436"/>
    <w:bookmarkEnd w:id="436"/>
    <w:bookmarkStart w:name="ueefece58" w:id="4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这里有一段示例代码：</w:t>
      </w:r>
    </w:p>
    <w:bookmarkEnd w:id="437"/>
    <w:bookmarkStart w:name="ez7Z3" w:id="4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int a = 53191;</w:t>
        <w:br/>
        <w:t xml:space="preserve">    short b = (short)a; // int -&gt; short  truncatd</w:t>
        <w:br/>
        <w:t xml:space="preserve">    int c = b;  // short -&gt; int not truncated</w:t>
        <w:br/>
      </w:r>
    </w:p>
    <w:bookmarkEnd w:id="438"/>
    <w:bookmarkStart w:name="ud4b43a8c" w:id="439"/>
    <w:bookmarkEnd w:id="439"/>
    <w:bookmarkStart w:name="ue86e356e" w:id="4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结果</w:t>
      </w:r>
    </w:p>
    <w:bookmarkEnd w:id="440"/>
    <w:bookmarkStart w:name="u1b32cee4" w:id="4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print truncated short ... -12345 </w:t>
      </w:r>
    </w:p>
    <w:bookmarkEnd w:id="441"/>
    <w:bookmarkStart w:name="ubb276f81" w:id="4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print int ... -12345 </w:t>
      </w:r>
    </w:p>
    <w:bookmarkEnd w:id="442"/>
    <w:bookmarkStart w:name="uc10ec58f" w:id="443"/>
    <w:bookmarkEnd w:id="443"/>
    <w:bookmarkStart w:name="u74cf5552" w:id="4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意思就是int转short过程中，会被截取。</w:t>
      </w:r>
    </w:p>
    <w:bookmarkEnd w:id="444"/>
    <w:bookmarkStart w:name="ub32f624b" w:id="4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这个也好理解，int长度为4字节，short长度为2字节。int转short自然会被截取</w:t>
      </w:r>
    </w:p>
    <w:bookmarkEnd w:id="445"/>
    <w:bookmarkStart w:name="u0085b609" w:id="446"/>
    <w:bookmarkEnd w:id="446"/>
    <w:bookmarkStart w:name="u392300d7" w:id="447"/>
    <w:bookmarkEnd w:id="447"/>
    <w:bookmarkStart w:name="xBnol" w:id="4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2.2.8 Advice on signed verus unsigned</w:t>
      </w:r>
    </w:p>
    <w:bookmarkEnd w:id="448"/>
    <w:bookmarkStart w:name="ucf8166d2" w:id="449"/>
    <w:bookmarkEnd w:id="449"/>
    <w:bookmarkStart w:name="u5c75f90b" w:id="450"/>
    <w:bookmarkEnd w:id="450"/>
    <w:bookmarkStart w:name="HQMIv" w:id="45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 Integer Arithmetic</w:t>
      </w:r>
    </w:p>
    <w:bookmarkEnd w:id="451"/>
    <w:bookmarkStart w:name="u723ba02f" w:id="452"/>
    <w:bookmarkEnd w:id="452"/>
    <w:bookmarkStart w:name="ub3c5c7ce" w:id="4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Integer类型的各种计算</w:t>
      </w:r>
    </w:p>
    <w:bookmarkEnd w:id="453"/>
    <w:bookmarkStart w:name="u6cbc58ff" w:id="454"/>
    <w:bookmarkEnd w:id="454"/>
    <w:bookmarkStart w:name="MaMVf" w:id="4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2.3.1 Unsigned Addition</w:t>
      </w:r>
    </w:p>
    <w:bookmarkEnd w:id="455"/>
    <w:bookmarkStart w:name="ueb5baf3b" w:id="4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无符号相加</w:t>
      </w:r>
    </w:p>
    <w:bookmarkEnd w:id="456"/>
    <w:bookmarkStart w:name="Ku53X" w:id="4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2.3.2 Two's-complementation addition</w:t>
      </w:r>
    </w:p>
    <w:bookmarkEnd w:id="457"/>
    <w:bookmarkStart w:name="u850dc5dc" w:id="458"/>
    <w:bookmarkEnd w:id="458"/>
    <w:bookmarkStart w:name="uab5a14c1" w:id="459"/>
    <w:bookmarkEnd w:id="459"/>
    <w:bookmarkStart w:name="u870c07e8" w:id="460"/>
    <w:bookmarkEnd w:id="460"/>
    <w:bookmarkStart w:name="D1OH0" w:id="4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2.3.3 Two's-complementation negation</w:t>
      </w:r>
    </w:p>
    <w:bookmarkEnd w:id="461"/>
    <w:bookmarkStart w:name="u22401aa9" w:id="462"/>
    <w:bookmarkEnd w:id="462"/>
    <w:bookmarkStart w:name="FIcH0" w:id="46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2.3.4 Unsigned multiplication</w:t>
      </w:r>
    </w:p>
    <w:bookmarkEnd w:id="463"/>
    <w:bookmarkStart w:name="u77b55f6c" w:id="4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无符号相乘</w:t>
      </w:r>
    </w:p>
    <w:bookmarkEnd w:id="464"/>
    <w:bookmarkStart w:name="u0a439b05" w:id="465"/>
    <w:bookmarkEnd w:id="465"/>
    <w:bookmarkStart w:name="JFHua" w:id="4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2.3.5 Two's-complementation multiplication</w:t>
      </w:r>
    </w:p>
    <w:bookmarkEnd w:id="466"/>
    <w:bookmarkStart w:name="u5a23386e" w:id="467"/>
    <w:bookmarkEnd w:id="467"/>
    <w:bookmarkStart w:name="ua201a909" w:id="468"/>
    <w:bookmarkEnd w:id="468"/>
    <w:bookmarkStart w:name="uIL2Z" w:id="4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2.3.6 multiplying by constants</w:t>
      </w:r>
    </w:p>
    <w:bookmarkEnd w:id="469"/>
    <w:bookmarkStart w:name="ud0c40295" w:id="470"/>
    <w:bookmarkEnd w:id="470"/>
    <w:bookmarkStart w:name="u57164a3b" w:id="471"/>
    <w:bookmarkEnd w:id="471"/>
    <w:bookmarkStart w:name="y9VUb" w:id="4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2.3.7 dividing by power of 2</w:t>
      </w:r>
    </w:p>
    <w:bookmarkEnd w:id="472"/>
    <w:bookmarkStart w:name="ue61f5c20" w:id="473"/>
    <w:bookmarkEnd w:id="473"/>
    <w:bookmarkStart w:name="u3ba53c99" w:id="474"/>
    <w:bookmarkEnd w:id="474"/>
    <w:bookmarkStart w:name="ucff196bc" w:id="475"/>
    <w:bookmarkEnd w:id="475"/>
    <w:bookmarkStart w:name="u98633eb5" w:id="476"/>
    <w:bookmarkEnd w:id="476"/>
    <w:bookmarkStart w:name="uEZD2" w:id="47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 Floating point</w:t>
      </w:r>
    </w:p>
    <w:bookmarkEnd w:id="477"/>
    <w:bookmarkStart w:name="ufb7f4887" w:id="478"/>
    <w:bookmarkEnd w:id="478"/>
    <w:bookmarkStart w:name="u316622d6" w:id="47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浮点数相关</w:t>
      </w:r>
    </w:p>
    <w:bookmarkEnd w:id="479"/>
    <w:bookmarkStart w:name="u0ebb12a7" w:id="480"/>
    <w:bookmarkEnd w:id="480"/>
    <w:bookmarkStart w:name="u4e7b8cac" w:id="481"/>
    <w:bookmarkEnd w:id="481"/>
    <w:bookmarkStart w:name="HP0Jk" w:id="48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2.4.1 Fractional binary numbers</w:t>
      </w:r>
    </w:p>
    <w:bookmarkEnd w:id="482"/>
    <w:bookmarkStart w:name="u88ad956d" w:id="483"/>
    <w:bookmarkEnd w:id="483"/>
    <w:bookmarkStart w:name="u82aa9895" w:id="484"/>
    <w:bookmarkEnd w:id="484"/>
    <w:bookmarkStart w:name="EXQN1" w:id="48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2.4.2 IEEE Floating-point representations</w:t>
      </w:r>
    </w:p>
    <w:bookmarkEnd w:id="485"/>
    <w:bookmarkStart w:name="ue39c8b57" w:id="486"/>
    <w:bookmarkEnd w:id="486"/>
    <w:bookmarkStart w:name="u6e2dc0a2" w:id="487"/>
    <w:bookmarkEnd w:id="487"/>
    <w:bookmarkStart w:name="hMjwg" w:id="4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2.4.3 Example numbers</w:t>
      </w:r>
    </w:p>
    <w:bookmarkEnd w:id="488"/>
    <w:bookmarkStart w:name="u1a685b2c" w:id="489"/>
    <w:bookmarkEnd w:id="489"/>
    <w:bookmarkStart w:name="u6fafe01e" w:id="490"/>
    <w:bookmarkEnd w:id="490"/>
    <w:bookmarkStart w:name="Lawn9" w:id="4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2.4.4 Rounding</w:t>
      </w:r>
    </w:p>
    <w:bookmarkEnd w:id="491"/>
    <w:bookmarkStart w:name="u464439d6" w:id="4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浮点数的四舍五入</w:t>
      </w:r>
    </w:p>
    <w:bookmarkEnd w:id="492"/>
    <w:bookmarkStart w:name="ub0d68dda" w:id="493"/>
    <w:bookmarkEnd w:id="493"/>
    <w:bookmarkStart w:name="St2yy" w:id="49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2.4.5 Floating point operations</w:t>
      </w:r>
    </w:p>
    <w:bookmarkEnd w:id="494"/>
    <w:bookmarkStart w:name="uab34dda6" w:id="4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浮点数操作</w:t>
      </w:r>
    </w:p>
    <w:bookmarkEnd w:id="495"/>
    <w:bookmarkStart w:name="u0abec3f2" w:id="496"/>
    <w:bookmarkEnd w:id="496"/>
    <w:bookmarkStart w:name="lBSwj" w:id="4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2.4.6 Floating point in C</w:t>
      </w:r>
    </w:p>
    <w:bookmarkEnd w:id="497"/>
    <w:bookmarkStart w:name="u8d0a57de" w:id="498"/>
    <w:bookmarkEnd w:id="498"/>
    <w:bookmarkStart w:name="u97e51db1" w:id="4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C语言中的浮点数</w:t>
      </w:r>
    </w:p>
    <w:bookmarkEnd w:id="499"/>
    <w:bookmarkStart w:name="uc043d174" w:id="500"/>
    <w:bookmarkEnd w:id="500"/>
    <w:bookmarkStart w:name="ocbEw" w:id="50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2.5 Summary</w:t>
      </w:r>
    </w:p>
    <w:bookmarkEnd w:id="501"/>
    <w:bookmarkStart w:name="u514ab485" w:id="502"/>
    <w:bookmarkEnd w:id="502"/>
    <w:bookmarkStart w:name="uaf8e6db7" w:id="503"/>
    <w:bookmarkEnd w:id="503"/>
    <w:bookmarkStart w:name="u50e3ebe6" w:id="50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这章看起来很枯燥，但是基础字段类型，比如integer/floating point ，以及对应的运算，是我们在编程中没法避免的，也是计算机的基本功能。</w:t>
      </w:r>
    </w:p>
    <w:bookmarkEnd w:id="504"/>
    <w:bookmarkStart w:name="u9e38ba40" w:id="505"/>
    <w:bookmarkEnd w:id="505"/>
    <w:bookmarkStart w:name="u575288e2" w:id="506"/>
    <w:bookmarkEnd w:id="506"/>
    <w:bookmarkStart w:name="KTOcs" w:id="507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>Chap3 Machine-</w:t>
      </w:r>
      <w:r>
        <w:rPr>
          <w:rFonts w:ascii="宋体" w:hAnsi="Times New Roman" w:eastAsia="宋体"/>
        </w:rPr>
        <w:t xml:space="preserve">Level </w:t>
      </w:r>
      <w:r>
        <w:rPr>
          <w:rFonts w:ascii="宋体" w:hAnsi="Times New Roman" w:eastAsia="宋体"/>
        </w:rPr>
        <w:t>Representation of Programs</w:t>
      </w:r>
    </w:p>
    <w:bookmarkEnd w:id="507"/>
    <w:bookmarkStart w:name="u30f51dd8" w:id="508"/>
    <w:bookmarkEnd w:id="508"/>
    <w:bookmarkStart w:name="ud8a394c3" w:id="50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介绍机器码，计算机程序如何用机器码表示，如何通过机器码执行计算、循环、数组等操作</w:t>
      </w:r>
    </w:p>
    <w:bookmarkEnd w:id="509"/>
    <w:bookmarkStart w:name="u6f0ddb6e" w:id="510"/>
    <w:bookmarkEnd w:id="510"/>
    <w:bookmarkStart w:name="u5c4c6b84" w:id="511"/>
    <w:bookmarkEnd w:id="511"/>
    <w:bookmarkStart w:name="BOWF9" w:id="5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A historical perspective</w:t>
      </w:r>
    </w:p>
    <w:bookmarkEnd w:id="512"/>
    <w:bookmarkStart w:name="u64b37b63" w:id="513"/>
    <w:bookmarkEnd w:id="513"/>
    <w:bookmarkStart w:name="u83d07fcb" w:id="5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回顾历史上各个版本的CPU，因为机器码是和CPU相关的</w:t>
      </w:r>
    </w:p>
    <w:bookmarkEnd w:id="514"/>
    <w:bookmarkStart w:name="u3fcbdba8" w:id="515"/>
    <w:bookmarkEnd w:id="515"/>
    <w:bookmarkStart w:name="oPH3K" w:id="5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program encodings</w:t>
      </w:r>
    </w:p>
    <w:bookmarkEnd w:id="516"/>
    <w:bookmarkStart w:name="u4e766fbf" w:id="517"/>
    <w:bookmarkEnd w:id="517"/>
    <w:bookmarkStart w:name="u60f0c8f3" w:id="5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程序是如何编码成机器码的。</w:t>
      </w:r>
    </w:p>
    <w:bookmarkEnd w:id="518"/>
    <w:bookmarkStart w:name="ud8ee1e48" w:id="5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这里介绍了一个例子，如何通过gcc命令把C程序转化为机器码(汇编程序)</w:t>
      </w:r>
    </w:p>
    <w:bookmarkEnd w:id="519"/>
    <w:bookmarkStart w:name="u99abc60c" w:id="520"/>
    <w:bookmarkEnd w:id="520"/>
    <w:bookmarkStart w:name="QXtLm" w:id="5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3.2.1 machine-level code</w:t>
      </w:r>
    </w:p>
    <w:bookmarkEnd w:id="521"/>
    <w:bookmarkStart w:name="ua0e2cddb" w:id="522"/>
    <w:bookmarkEnd w:id="522"/>
    <w:bookmarkStart w:name="YRZJb" w:id="5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3.2.2 code examples</w:t>
      </w:r>
    </w:p>
    <w:bookmarkEnd w:id="523"/>
    <w:bookmarkStart w:name="uc7456c3d" w:id="524"/>
    <w:bookmarkEnd w:id="524"/>
    <w:bookmarkStart w:name="u5fe3f951" w:id="5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引入一个代码示例，说明如何通过gcc命令把C语言转化为机器码(汇编程序)，具体执行方式：</w:t>
      </w:r>
    </w:p>
    <w:bookmarkEnd w:id="525"/>
    <w:bookmarkStart w:name="uf9a29198" w:id="5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-S msstore.c</w:t>
      </w:r>
    </w:p>
    <w:bookmarkEnd w:id="526"/>
    <w:bookmarkStart w:name="u1e503e23" w:id="5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生成文件为： msstore.s</w:t>
      </w:r>
    </w:p>
    <w:bookmarkEnd w:id="527"/>
    <w:bookmarkStart w:name="ub581e65e" w:id="5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里面是汇编代码： movq这类</w:t>
      </w:r>
    </w:p>
    <w:bookmarkEnd w:id="528"/>
    <w:bookmarkStart w:name="u61f5b967" w:id="529"/>
    <w:bookmarkEnd w:id="529"/>
    <w:bookmarkStart w:name="ue3a6cb6f" w:id="5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更近一步，可以把通过gcc命令把C语言转化为目标程序，具体执行方式：</w:t>
      </w:r>
    </w:p>
    <w:bookmarkEnd w:id="530"/>
    <w:bookmarkStart w:name="u643529f5" w:id="5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-c msstore.c</w:t>
      </w:r>
    </w:p>
    <w:bookmarkEnd w:id="531"/>
    <w:bookmarkStart w:name="u01410b58" w:id="5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生成文件为： msstore.o</w:t>
      </w:r>
    </w:p>
    <w:bookmarkEnd w:id="532"/>
    <w:bookmarkStart w:name="u2d95d8f6" w:id="5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里面是二进制代码</w:t>
      </w:r>
    </w:p>
    <w:bookmarkEnd w:id="533"/>
    <w:bookmarkStart w:name="u98f4a5c2" w:id="534"/>
    <w:bookmarkEnd w:id="534"/>
    <w:bookmarkStart w:name="u8274de46" w:id="5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可以通过objdump命令，再把目标代码再次转化为汇编代码：</w:t>
      </w:r>
    </w:p>
    <w:bookmarkEnd w:id="535"/>
    <w:bookmarkStart w:name="ueb9f8a9f" w:id="5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objdump -d msstore.o</w:t>
      </w:r>
    </w:p>
    <w:bookmarkEnd w:id="536"/>
    <w:bookmarkStart w:name="u1a27755f" w:id="537"/>
    <w:bookmarkEnd w:id="537"/>
    <w:bookmarkStart w:name="u0a789868" w:id="538"/>
    <w:bookmarkEnd w:id="538"/>
    <w:bookmarkStart w:name="rgCui" w:id="53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3.2.3 notes on formatting</w:t>
      </w:r>
    </w:p>
    <w:bookmarkEnd w:id="539"/>
    <w:bookmarkStart w:name="u1fc3d37e" w:id="540"/>
    <w:bookmarkEnd w:id="540"/>
    <w:bookmarkStart w:name="ue85308a0" w:id="541"/>
    <w:bookmarkEnd w:id="541"/>
    <w:bookmarkStart w:name="u81dc8ec8" w:id="542"/>
    <w:bookmarkEnd w:id="542"/>
    <w:bookmarkStart w:name="L3ac7" w:id="5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3.3 Data formats</w:t>
      </w:r>
    </w:p>
    <w:bookmarkEnd w:id="543"/>
    <w:bookmarkStart w:name="u0a7e1b42" w:id="544"/>
    <w:bookmarkEnd w:id="544"/>
    <w:bookmarkStart w:name="uc7e8e3ca" w:id="5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数据格式</w:t>
      </w:r>
    </w:p>
    <w:bookmarkEnd w:id="545"/>
    <w:bookmarkStart w:name="u2b9875cd" w:id="5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介绍了各种基本数据类型，比如int/char/short/char */float在汇编语言中是如何表示的。</w:t>
      </w:r>
    </w:p>
    <w:bookmarkEnd w:id="546"/>
    <w:bookmarkStart w:name="u30d78771" w:id="547"/>
    <w:bookmarkEnd w:id="547"/>
    <w:bookmarkStart w:name="uae7e7068" w:id="548"/>
    <w:bookmarkEnd w:id="548"/>
    <w:bookmarkStart w:name="QYVCq" w:id="54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 accessing information</w:t>
      </w:r>
    </w:p>
    <w:bookmarkEnd w:id="549"/>
    <w:bookmarkStart w:name="u08f7cfec" w:id="5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访问信息</w:t>
      </w:r>
    </w:p>
    <w:bookmarkEnd w:id="550"/>
    <w:bookmarkStart w:name="u95c0b588" w:id="5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意思就是在汇编语言中如何访问信息，包括操作、移动、堆栈操作，等等。</w:t>
      </w:r>
    </w:p>
    <w:bookmarkEnd w:id="551"/>
    <w:bookmarkStart w:name="udae0cf64" w:id="552"/>
    <w:bookmarkEnd w:id="552"/>
    <w:bookmarkStart w:name="JymNp" w:id="5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3.4.1 operand specifiers</w:t>
      </w:r>
    </w:p>
    <w:bookmarkEnd w:id="553"/>
    <w:bookmarkStart w:name="u3e378eb7" w:id="554"/>
    <w:bookmarkEnd w:id="554"/>
    <w:bookmarkStart w:name="OHcSt" w:id="5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3.4.2 data movement instructions</w:t>
      </w:r>
    </w:p>
    <w:bookmarkEnd w:id="555"/>
    <w:bookmarkStart w:name="ufe37f3ba" w:id="556"/>
    <w:bookmarkEnd w:id="556"/>
    <w:bookmarkStart w:name="u5de0d88e" w:id="557"/>
    <w:bookmarkEnd w:id="557"/>
    <w:bookmarkStart w:name="kGGnt" w:id="5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3.4.3 data movement example</w:t>
      </w:r>
    </w:p>
    <w:bookmarkEnd w:id="558"/>
    <w:bookmarkStart w:name="u0a3e09fa" w:id="559"/>
    <w:bookmarkEnd w:id="559"/>
    <w:bookmarkStart w:name="u4b72b69f" w:id="560"/>
    <w:bookmarkEnd w:id="560"/>
    <w:bookmarkStart w:name="muy7n" w:id="5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3.4.4 pushing and popping stack data</w:t>
      </w:r>
    </w:p>
    <w:bookmarkEnd w:id="561"/>
    <w:bookmarkStart w:name="uc417461b" w:id="562"/>
    <w:bookmarkEnd w:id="562"/>
    <w:bookmarkStart w:name="ub956ce68" w:id="56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</w:t>
      </w:r>
    </w:p>
    <w:bookmarkEnd w:id="563"/>
    <w:bookmarkStart w:name="u208844f5" w:id="564"/>
    <w:bookmarkEnd w:id="564"/>
    <w:bookmarkStart w:name="ELETW" w:id="5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 Arithmetic and logical operation</w:t>
      </w:r>
    </w:p>
    <w:bookmarkEnd w:id="565"/>
    <w:bookmarkStart w:name="u95616ae0" w:id="566"/>
    <w:bookmarkEnd w:id="566"/>
    <w:bookmarkStart w:name="ud4383de4" w:id="5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机器码的算数操作、逻辑运算，就是各种加减乘除运算</w:t>
      </w:r>
    </w:p>
    <w:bookmarkEnd w:id="567"/>
    <w:bookmarkStart w:name="u7f1535ef" w:id="568"/>
    <w:bookmarkEnd w:id="568"/>
    <w:bookmarkStart w:name="K7ufX" w:id="5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3.5.1 load effective address</w:t>
      </w:r>
    </w:p>
    <w:bookmarkEnd w:id="569"/>
    <w:bookmarkStart w:name="uafaf6520" w:id="570"/>
    <w:bookmarkEnd w:id="570"/>
    <w:bookmarkStart w:name="HuEJG" w:id="57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3.5.2 Unary and Binary operations</w:t>
      </w:r>
    </w:p>
    <w:bookmarkEnd w:id="571"/>
    <w:bookmarkStart w:name="u6c82457a" w:id="572"/>
    <w:bookmarkEnd w:id="572"/>
    <w:bookmarkStart w:name="kqAHc" w:id="57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3.5.3 shift operations</w:t>
      </w:r>
    </w:p>
    <w:bookmarkEnd w:id="573"/>
    <w:bookmarkStart w:name="u0ec45786" w:id="574"/>
    <w:bookmarkEnd w:id="574"/>
    <w:bookmarkStart w:name="u4ab6ae91" w:id="575"/>
    <w:bookmarkEnd w:id="575"/>
    <w:bookmarkStart w:name="V8EPy" w:id="57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3.5.4 discussion</w:t>
      </w:r>
    </w:p>
    <w:bookmarkEnd w:id="576"/>
    <w:bookmarkStart w:name="u63ed29b1" w:id="577"/>
    <w:bookmarkEnd w:id="577"/>
    <w:bookmarkStart w:name="u4f2da585" w:id="578"/>
    <w:bookmarkEnd w:id="578"/>
    <w:bookmarkStart w:name="zwoUP" w:id="5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3.5.5 special Arithmetic operation</w:t>
      </w:r>
    </w:p>
    <w:bookmarkEnd w:id="579"/>
    <w:bookmarkStart w:name="uf7f713e6" w:id="580"/>
    <w:bookmarkEnd w:id="580"/>
    <w:bookmarkStart w:name="ued8b884c" w:id="581"/>
    <w:bookmarkEnd w:id="581"/>
    <w:bookmarkStart w:name="ZoNHl" w:id="58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 Control</w:t>
      </w:r>
    </w:p>
    <w:bookmarkEnd w:id="582"/>
    <w:bookmarkStart w:name="ue66cf312" w:id="583"/>
    <w:bookmarkEnd w:id="583"/>
    <w:bookmarkStart w:name="u6f377ca5" w:id="5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各种控制流，if/else,循环，switch啥的，在机器码中是如何实现的</w:t>
      </w:r>
    </w:p>
    <w:bookmarkEnd w:id="584"/>
    <w:bookmarkStart w:name="uf228f103" w:id="585"/>
    <w:bookmarkEnd w:id="585"/>
    <w:bookmarkStart w:name="uaf3996ca" w:id="586"/>
    <w:bookmarkEnd w:id="586"/>
    <w:bookmarkStart w:name="D3YJ9" w:id="58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3.6.1 conditional codes</w:t>
      </w:r>
    </w:p>
    <w:bookmarkEnd w:id="587"/>
    <w:bookmarkStart w:name="u924ea486" w:id="588"/>
    <w:bookmarkEnd w:id="588"/>
    <w:bookmarkStart w:name="vf1Y7" w:id="5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3.6.2 acessing the conditional codes</w:t>
      </w:r>
    </w:p>
    <w:bookmarkEnd w:id="589"/>
    <w:bookmarkStart w:name="ubd7e4b23" w:id="590"/>
    <w:bookmarkEnd w:id="590"/>
    <w:bookmarkStart w:name="uc7587bb8" w:id="591"/>
    <w:bookmarkEnd w:id="591"/>
    <w:bookmarkStart w:name="kcc7c" w:id="5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3.6.3 Jump instructions</w:t>
      </w:r>
    </w:p>
    <w:bookmarkEnd w:id="592"/>
    <w:bookmarkStart w:name="ue443e363" w:id="593"/>
    <w:bookmarkEnd w:id="593"/>
    <w:bookmarkStart w:name="rcTuy" w:id="59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3.6.4 jump instructions encodings</w:t>
      </w:r>
    </w:p>
    <w:bookmarkEnd w:id="594"/>
    <w:bookmarkStart w:name="uc2f73dc3" w:id="595"/>
    <w:bookmarkEnd w:id="595"/>
    <w:bookmarkStart w:name="u88d5fb2a" w:id="596"/>
    <w:bookmarkEnd w:id="596"/>
    <w:bookmarkStart w:name="C2HMI" w:id="5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3.6.5 Implementing conditional branches with conditional control</w:t>
      </w:r>
    </w:p>
    <w:bookmarkEnd w:id="597"/>
    <w:bookmarkStart w:name="ube9a35e0" w:id="598"/>
    <w:bookmarkEnd w:id="598"/>
    <w:bookmarkStart w:name="u6c4ed4f3" w:id="599"/>
    <w:bookmarkEnd w:id="599"/>
    <w:bookmarkStart w:name="uW9aR" w:id="6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3.6.6 Implementing conditional branches with conditional moves</w:t>
      </w:r>
    </w:p>
    <w:bookmarkEnd w:id="600"/>
    <w:bookmarkStart w:name="u273e14f0" w:id="601"/>
    <w:bookmarkEnd w:id="601"/>
    <w:bookmarkStart w:name="ud5c0cb5e" w:id="602"/>
    <w:bookmarkEnd w:id="602"/>
    <w:bookmarkStart w:name="fTfVo" w:id="6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3.6.7 loops</w:t>
      </w:r>
    </w:p>
    <w:bookmarkEnd w:id="603"/>
    <w:bookmarkStart w:name="u2cdc874e" w:id="604"/>
    <w:bookmarkEnd w:id="604"/>
    <w:bookmarkStart w:name="uf0bfb40d" w:id="605"/>
    <w:bookmarkEnd w:id="605"/>
    <w:bookmarkStart w:name="xyeXx" w:id="60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3.6.8 switch statement</w:t>
      </w:r>
    </w:p>
    <w:bookmarkEnd w:id="606"/>
    <w:bookmarkStart w:name="u2d579c9d" w:id="607"/>
    <w:bookmarkEnd w:id="607"/>
    <w:bookmarkStart w:name="u495cc259" w:id="608"/>
    <w:bookmarkEnd w:id="608"/>
    <w:bookmarkStart w:name="ue8809364" w:id="609"/>
    <w:bookmarkEnd w:id="609"/>
    <w:bookmarkStart w:name="u7bbc17f3" w:id="610"/>
    <w:bookmarkEnd w:id="610"/>
    <w:bookmarkStart w:name="IiWZy" w:id="6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 Procedures</w:t>
      </w:r>
    </w:p>
    <w:bookmarkEnd w:id="611"/>
    <w:bookmarkStart w:name="u45e72ca7" w:id="612"/>
    <w:bookmarkEnd w:id="612"/>
    <w:bookmarkStart w:name="uad2ba7e3" w:id="6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涉及到各种过程的机器码，是如何运行的，比如堆栈操作、函数之间的控制转移、函数之间的数据传递、堆栈数据存储、寄存器数据存储、递归操作等等。</w:t>
      </w:r>
    </w:p>
    <w:bookmarkEnd w:id="613"/>
    <w:bookmarkStart w:name="u7f6a3acf" w:id="614"/>
    <w:bookmarkEnd w:id="614"/>
    <w:bookmarkStart w:name="gXsdC" w:id="6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3.7.1 The run-time stack</w:t>
      </w:r>
    </w:p>
    <w:bookmarkEnd w:id="615"/>
    <w:bookmarkStart w:name="u184bff4d" w:id="616"/>
    <w:bookmarkEnd w:id="616"/>
    <w:bookmarkStart w:name="u42f41a31" w:id="6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运行时的堆栈操作</w:t>
      </w:r>
    </w:p>
    <w:bookmarkEnd w:id="617"/>
    <w:bookmarkStart w:name="KSkjl" w:id="6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3.7.2 control transfer</w:t>
      </w:r>
    </w:p>
    <w:bookmarkEnd w:id="618"/>
    <w:bookmarkStart w:name="u5237e48f" w:id="619"/>
    <w:bookmarkEnd w:id="619"/>
    <w:bookmarkStart w:name="u8c933910" w:id="6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控制转移(代码从一个function转移到另一个function)</w:t>
      </w:r>
    </w:p>
    <w:bookmarkEnd w:id="620"/>
    <w:bookmarkStart w:name="u39381139" w:id="621"/>
    <w:bookmarkEnd w:id="621"/>
    <w:bookmarkStart w:name="iWoWt" w:id="6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3.7.3 data transfer</w:t>
      </w:r>
    </w:p>
    <w:bookmarkEnd w:id="622"/>
    <w:bookmarkStart w:name="u02dce32a" w:id="623"/>
    <w:bookmarkEnd w:id="623"/>
    <w:bookmarkStart w:name="u9f029c52" w:id="6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数据转移。比如把数据通过参数的形式，传递给一个function</w:t>
      </w:r>
    </w:p>
    <w:bookmarkEnd w:id="624"/>
    <w:bookmarkStart w:name="u20b730af" w:id="625"/>
    <w:bookmarkEnd w:id="625"/>
    <w:bookmarkStart w:name="PcEgO" w:id="6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3.7.4 local storage on the stack</w:t>
      </w:r>
    </w:p>
    <w:bookmarkEnd w:id="626"/>
    <w:bookmarkStart w:name="u137c5688" w:id="627"/>
    <w:bookmarkEnd w:id="627"/>
    <w:bookmarkStart w:name="uc870f32e" w:id="6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保存在stack上的数据存储</w:t>
      </w:r>
    </w:p>
    <w:bookmarkEnd w:id="628"/>
    <w:bookmarkStart w:name="ubdf0e3f0" w:id="629"/>
    <w:bookmarkEnd w:id="629"/>
    <w:bookmarkStart w:name="ToDqh" w:id="63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3.7.5 local storage in register</w:t>
      </w:r>
    </w:p>
    <w:bookmarkEnd w:id="630"/>
    <w:bookmarkStart w:name="u1512484b" w:id="631"/>
    <w:bookmarkEnd w:id="631"/>
    <w:bookmarkStart w:name="u3ae45d77" w:id="6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寄存器上的数据存储</w:t>
      </w:r>
    </w:p>
    <w:bookmarkEnd w:id="632"/>
    <w:bookmarkStart w:name="u425d6d7e" w:id="633"/>
    <w:bookmarkEnd w:id="633"/>
    <w:bookmarkStart w:name="AtG63" w:id="6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3.7.6 recursive procedures</w:t>
      </w:r>
    </w:p>
    <w:bookmarkEnd w:id="634"/>
    <w:bookmarkStart w:name="u7f7506ee" w:id="635"/>
    <w:bookmarkEnd w:id="635"/>
    <w:bookmarkStart w:name="u70e59cda" w:id="6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嵌套</w:t>
      </w:r>
    </w:p>
    <w:bookmarkEnd w:id="636"/>
    <w:bookmarkStart w:name="u57ac02a1" w:id="637"/>
    <w:bookmarkEnd w:id="637"/>
    <w:bookmarkStart w:name="iTKdF" w:id="63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 Array allocation and access</w:t>
      </w:r>
    </w:p>
    <w:bookmarkEnd w:id="638"/>
    <w:bookmarkStart w:name="uc756dc91" w:id="639"/>
    <w:bookmarkEnd w:id="639"/>
    <w:bookmarkStart w:name="ub0612848" w:id="6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机器码是是如何实现数组以及数组操作的</w:t>
      </w:r>
    </w:p>
    <w:bookmarkEnd w:id="640"/>
    <w:bookmarkStart w:name="u4ac23400" w:id="641"/>
    <w:bookmarkEnd w:id="641"/>
    <w:bookmarkStart w:name="JOBN9" w:id="6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3.8.1 basic principals</w:t>
      </w:r>
    </w:p>
    <w:bookmarkEnd w:id="642"/>
    <w:bookmarkStart w:name="u646be1bb" w:id="6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数组基本操作</w:t>
      </w:r>
    </w:p>
    <w:bookmarkEnd w:id="643"/>
    <w:bookmarkStart w:name="u63139eac" w:id="644"/>
    <w:bookmarkEnd w:id="644"/>
    <w:bookmarkStart w:name="vfdmh" w:id="6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3.8.2 pointer arithmetic</w:t>
      </w:r>
    </w:p>
    <w:bookmarkEnd w:id="645"/>
    <w:bookmarkStart w:name="ua43acc9d" w:id="6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指针运算</w:t>
      </w:r>
    </w:p>
    <w:bookmarkEnd w:id="646"/>
    <w:bookmarkStart w:name="u87c65fcc" w:id="647"/>
    <w:bookmarkEnd w:id="647"/>
    <w:bookmarkStart w:name="u65709163" w:id="648"/>
    <w:bookmarkEnd w:id="648"/>
    <w:bookmarkStart w:name="o2Is2" w:id="6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3.8.3 nested arrays</w:t>
      </w:r>
    </w:p>
    <w:bookmarkEnd w:id="649"/>
    <w:bookmarkStart w:name="ub70fd91e" w:id="6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多维数组</w:t>
      </w:r>
    </w:p>
    <w:bookmarkEnd w:id="650"/>
    <w:bookmarkStart w:name="u59441e5e" w:id="651"/>
    <w:bookmarkEnd w:id="651"/>
    <w:bookmarkStart w:name="qlW4b" w:id="65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3.8.4 fiexed-size arrays</w:t>
      </w:r>
    </w:p>
    <w:bookmarkEnd w:id="652"/>
    <w:bookmarkStart w:name="u5ccdfe50" w:id="6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固定长度的数组</w:t>
      </w:r>
    </w:p>
    <w:bookmarkEnd w:id="653"/>
    <w:bookmarkStart w:name="n8aNe" w:id="6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3.8.5 variable-size arrays</w:t>
      </w:r>
    </w:p>
    <w:bookmarkEnd w:id="654"/>
    <w:bookmarkStart w:name="u4c0961dc" w:id="6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非固定长度的数组</w:t>
      </w:r>
    </w:p>
    <w:bookmarkEnd w:id="655"/>
    <w:bookmarkStart w:name="u6df1e3b3" w:id="656"/>
    <w:bookmarkEnd w:id="656"/>
    <w:bookmarkStart w:name="qr9Gu" w:id="6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 Heterogeneous Data Structures</w:t>
      </w:r>
    </w:p>
    <w:bookmarkEnd w:id="657"/>
    <w:bookmarkStart w:name="uc3b70824" w:id="658"/>
    <w:bookmarkEnd w:id="658"/>
    <w:bookmarkStart w:name="ubeb5b08a" w:id="6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这个小节介绍C语言中的两个基本数据结构是如何通过机器码实现的：struct/union</w:t>
      </w:r>
    </w:p>
    <w:bookmarkEnd w:id="659"/>
    <w:bookmarkStart w:name="u159f64fd" w:id="660"/>
    <w:bookmarkEnd w:id="660"/>
    <w:bookmarkStart w:name="frwfH" w:id="6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3.9.1 Structures</w:t>
      </w:r>
    </w:p>
    <w:bookmarkEnd w:id="661"/>
    <w:bookmarkStart w:name="u1505529e" w:id="662"/>
    <w:bookmarkEnd w:id="662"/>
    <w:bookmarkStart w:name="ufad319df" w:id="663"/>
    <w:bookmarkEnd w:id="663"/>
    <w:bookmarkStart w:name="C9pba" w:id="6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3.9.2 Unions</w:t>
      </w:r>
    </w:p>
    <w:bookmarkEnd w:id="664"/>
    <w:bookmarkStart w:name="ua08deccc" w:id="665"/>
    <w:bookmarkEnd w:id="665"/>
    <w:bookmarkStart w:name="u993d9391" w:id="666"/>
    <w:bookmarkEnd w:id="666"/>
    <w:bookmarkStart w:name="yokgR" w:id="6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3.9.3 Data Alignment</w:t>
      </w:r>
    </w:p>
    <w:bookmarkEnd w:id="667"/>
    <w:bookmarkStart w:name="u03f187c2" w:id="6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668"/>
    <w:bookmarkStart w:name="uebe1ce32" w:id="669"/>
    <w:bookmarkEnd w:id="669"/>
    <w:bookmarkStart w:name="ucd1ec28b" w:id="670"/>
    <w:bookmarkEnd w:id="670"/>
    <w:bookmarkStart w:name="PVwFQ" w:id="67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 Combining Control and Data in Machine-Level programs</w:t>
      </w:r>
    </w:p>
    <w:bookmarkEnd w:id="671"/>
    <w:bookmarkStart w:name="ub373bf1b" w:id="6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主要介绍了机器码如何支持指针、如何避免内存溢出、如何支持变长的堆栈，等等。</w:t>
      </w:r>
    </w:p>
    <w:bookmarkEnd w:id="672"/>
    <w:bookmarkStart w:name="u0b205a22" w:id="673"/>
    <w:bookmarkEnd w:id="673"/>
    <w:bookmarkStart w:name="y9YT7" w:id="6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3.10.1 Understanding Pointers</w:t>
      </w:r>
    </w:p>
    <w:bookmarkEnd w:id="674"/>
    <w:bookmarkStart w:name="u8d796655" w:id="675"/>
    <w:bookmarkEnd w:id="675"/>
    <w:bookmarkStart w:name="u07f04a92" w:id="6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理解指针的实现原理</w:t>
      </w:r>
    </w:p>
    <w:bookmarkEnd w:id="676"/>
    <w:bookmarkStart w:name="u0f51cda8" w:id="677"/>
    <w:bookmarkEnd w:id="677"/>
    <w:bookmarkStart w:name="u48e9ad2b" w:id="678"/>
    <w:bookmarkEnd w:id="678"/>
    <w:bookmarkStart w:name="CZ8vJ" w:id="6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3.10.2 life in the real world: using the GDB debugger</w:t>
      </w:r>
    </w:p>
    <w:bookmarkEnd w:id="679"/>
    <w:bookmarkStart w:name="u32a965b4" w:id="680"/>
    <w:bookmarkEnd w:id="680"/>
    <w:bookmarkStart w:name="uea2ae5fa" w:id="6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引入GDB，通过GDB调试程序、分析程序对应的机器码</w:t>
      </w:r>
    </w:p>
    <w:bookmarkEnd w:id="681"/>
    <w:bookmarkStart w:name="u6fa1d8e4" w:id="682"/>
    <w:bookmarkEnd w:id="682"/>
    <w:bookmarkStart w:name="sChlD" w:id="6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3.10.3 out-of-bound memory reference and buffer overflow</w:t>
      </w:r>
    </w:p>
    <w:bookmarkEnd w:id="683"/>
    <w:bookmarkStart w:name="u84c05880" w:id="684"/>
    <w:bookmarkEnd w:id="684"/>
    <w:bookmarkStart w:name="u17b1179e" w:id="6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访问合法范围之外的内存、buffer溢出</w:t>
      </w:r>
    </w:p>
    <w:bookmarkEnd w:id="685"/>
    <w:bookmarkStart w:name="u542fb313" w:id="686"/>
    <w:bookmarkEnd w:id="686"/>
    <w:bookmarkStart w:name="h53VI" w:id="68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3.10.4 Thwarting buffer overflow attacks</w:t>
      </w:r>
    </w:p>
    <w:bookmarkEnd w:id="687"/>
    <w:bookmarkStart w:name="u7401ab5b" w:id="688"/>
    <w:bookmarkEnd w:id="688"/>
    <w:bookmarkStart w:name="u8a444563" w:id="6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如何避免、阻挠buffer溢出的攻击</w:t>
      </w:r>
    </w:p>
    <w:bookmarkEnd w:id="689"/>
    <w:bookmarkStart w:name="u14c2bb1e" w:id="690"/>
    <w:bookmarkEnd w:id="690"/>
    <w:bookmarkStart w:name="u3a8fd779" w:id="691"/>
    <w:bookmarkEnd w:id="691"/>
    <w:bookmarkStart w:name="OX9yC" w:id="6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3.10.5 supporting varialble-size stack frames</w:t>
      </w:r>
    </w:p>
    <w:bookmarkEnd w:id="692"/>
    <w:bookmarkStart w:name="u90328745" w:id="693"/>
    <w:bookmarkEnd w:id="693"/>
    <w:bookmarkStart w:name="ud872cced" w:id="6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机器码如何支持变长的堆栈</w:t>
      </w:r>
    </w:p>
    <w:bookmarkEnd w:id="694"/>
    <w:bookmarkStart w:name="u19e1c65f" w:id="695"/>
    <w:bookmarkEnd w:id="695"/>
    <w:bookmarkStart w:name="k4SbY" w:id="69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 floating-point code</w:t>
      </w:r>
    </w:p>
    <w:bookmarkEnd w:id="696"/>
    <w:bookmarkStart w:name="u655ee25b" w:id="697"/>
    <w:bookmarkEnd w:id="697"/>
    <w:bookmarkStart w:name="u0e1b75eb" w:id="698"/>
    <w:bookmarkEnd w:id="698"/>
    <w:bookmarkStart w:name="ud0401104" w:id="6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机器码如何支持浮点数</w:t>
      </w:r>
    </w:p>
    <w:bookmarkEnd w:id="699"/>
    <w:bookmarkStart w:name="u2cf467e6" w:id="700"/>
    <w:bookmarkEnd w:id="700"/>
    <w:bookmarkStart w:name="JEEV7" w:id="70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3.11.1 floating-point movement and conversion operations</w:t>
      </w:r>
    </w:p>
    <w:bookmarkEnd w:id="701"/>
    <w:bookmarkStart w:name="u3ff6a39e" w:id="702"/>
    <w:bookmarkEnd w:id="702"/>
    <w:bookmarkStart w:name="ud50962b5" w:id="70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机器码如何支持浮点数的move操作和转换操作</w:t>
      </w:r>
    </w:p>
    <w:bookmarkEnd w:id="703"/>
    <w:bookmarkStart w:name="u53ae92af" w:id="704"/>
    <w:bookmarkEnd w:id="704"/>
    <w:bookmarkStart w:name="YCPoW" w:id="70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3.11.2 floating-point code in procedures</w:t>
      </w:r>
    </w:p>
    <w:bookmarkEnd w:id="705"/>
    <w:bookmarkStart w:name="u771ba839" w:id="706"/>
    <w:bookmarkEnd w:id="706"/>
    <w:bookmarkStart w:name="ub23ed9ab" w:id="707"/>
    <w:bookmarkEnd w:id="707"/>
    <w:bookmarkStart w:name="cLyye" w:id="70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3.11.3 floating-point arithmetic operations</w:t>
      </w:r>
    </w:p>
    <w:bookmarkEnd w:id="708"/>
    <w:bookmarkStart w:name="u2eaf4ebc" w:id="709"/>
    <w:bookmarkEnd w:id="709"/>
    <w:bookmarkStart w:name="ud431ca18" w:id="7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机器码如何支持浮点数的加减乘除这些运算</w:t>
      </w:r>
    </w:p>
    <w:bookmarkEnd w:id="710"/>
    <w:bookmarkStart w:name="ucff474de" w:id="711"/>
    <w:bookmarkEnd w:id="711"/>
    <w:bookmarkStart w:name="cGKDt" w:id="7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3.11.4 defining and using floating-point constants</w:t>
      </w:r>
    </w:p>
    <w:bookmarkEnd w:id="712"/>
    <w:bookmarkStart w:name="u1a88a7c0" w:id="713"/>
    <w:bookmarkEnd w:id="713"/>
    <w:bookmarkStart w:name="ucebb032c" w:id="7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机器码如何定义浮点数常量</w:t>
      </w:r>
    </w:p>
    <w:bookmarkEnd w:id="714"/>
    <w:bookmarkStart w:name="u7ccc80ac" w:id="715"/>
    <w:bookmarkEnd w:id="715"/>
    <w:bookmarkStart w:name="Rl6H0" w:id="7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3.11.5 Using bitwise operations in floating-point code</w:t>
      </w:r>
    </w:p>
    <w:bookmarkEnd w:id="716"/>
    <w:bookmarkStart w:name="u43f59b66" w:id="717"/>
    <w:bookmarkEnd w:id="717"/>
    <w:bookmarkStart w:name="u82f1e5ed" w:id="7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机器码如何支持浮点数的位运算</w:t>
      </w:r>
    </w:p>
    <w:bookmarkEnd w:id="718"/>
    <w:bookmarkStart w:name="u9ffd8d24" w:id="719"/>
    <w:bookmarkEnd w:id="719"/>
    <w:bookmarkStart w:name="eMV2w" w:id="7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3.11.6 floating-point comparasion operations</w:t>
      </w:r>
    </w:p>
    <w:bookmarkEnd w:id="720"/>
    <w:bookmarkStart w:name="uc49a8a90" w:id="721"/>
    <w:bookmarkEnd w:id="721"/>
    <w:bookmarkStart w:name="u62dde34d" w:id="7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机器码如何支持浮点数的比较</w:t>
      </w:r>
    </w:p>
    <w:bookmarkEnd w:id="722"/>
    <w:bookmarkStart w:name="CD149" w:id="7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3.11.7 observations about floating-point code </w:t>
      </w:r>
    </w:p>
    <w:bookmarkEnd w:id="723"/>
    <w:bookmarkStart w:name="u55cb9f76" w:id="724"/>
    <w:bookmarkEnd w:id="724"/>
    <w:bookmarkStart w:name="uf331c44e" w:id="725"/>
    <w:bookmarkEnd w:id="725"/>
    <w:bookmarkStart w:name="ePa9X" w:id="7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3.12 summary</w:t>
      </w:r>
    </w:p>
    <w:bookmarkEnd w:id="726"/>
    <w:bookmarkStart w:name="u8cfe6bba" w:id="727"/>
    <w:bookmarkEnd w:id="727"/>
    <w:bookmarkStart w:name="u2d8ae00f" w:id="728"/>
    <w:bookmarkEnd w:id="728"/>
    <w:bookmarkStart w:name="u4abe434c" w:id="7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这章花费了大量的篇幅，告诉你机器码的运行原理。这章汇总了编程的各种元素，比如各种控制运算、数组、结构体、浮点数等，告诉我们这些元素在机器码层面是如何实现的。</w:t>
      </w:r>
    </w:p>
    <w:bookmarkEnd w:id="729"/>
    <w:bookmarkStart w:name="u3b6a2187" w:id="7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到实操层面，可以综合采用gcc/gdb/objdump等工具，将C程序源码转化为汇编程序，即机器码。也就是说，只要花时间，是能够搞清楚汇编码运行原理的。但是话说回来，我们只要看一下汇编码形式的程序就知道了，直靠自己的肉眼是无法理解的，所以，要依靠本书的指导，才能搞明白汇编码的实现原理。</w:t>
      </w:r>
    </w:p>
    <w:bookmarkEnd w:id="730"/>
    <w:bookmarkStart w:name="uba7a8c22" w:id="7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不要觉得本章的机器码枯燥，机器码可是连接了底层硬件(CPU)和高层的高级程序语言(C语言)之间的桥梁。后续很多章的内容，会大量用到机器码。比如：</w:t>
      </w:r>
    </w:p>
    <w:bookmarkEnd w:id="731"/>
    <w:bookmarkStart w:name="u948b7c2c" w:id="7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1.第五章的程序优化，就通过机器码，说明如何优化应用程序；</w:t>
      </w:r>
    </w:p>
    <w:bookmarkEnd w:id="732"/>
    <w:bookmarkStart w:name="u572dcb0c" w:id="7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2.第六章的内存，会通过机器码，说明程序中的数据、地址，如何传递给内存；</w:t>
      </w:r>
    </w:p>
    <w:bookmarkEnd w:id="733"/>
    <w:bookmarkStart w:name="u087a84e8" w:id="7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</w:t>
      </w:r>
    </w:p>
    <w:bookmarkEnd w:id="734"/>
    <w:bookmarkStart w:name="ud4ec5efa" w:id="735"/>
    <w:bookmarkEnd w:id="735"/>
    <w:bookmarkStart w:name="uc21fa5bd" w:id="736"/>
    <w:bookmarkEnd w:id="736"/>
    <w:bookmarkStart w:name="FX6fV" w:id="737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Chap4 Processor </w:t>
      </w:r>
      <w:r>
        <w:rPr>
          <w:rFonts w:ascii="宋体" w:hAnsi="Times New Roman" w:eastAsia="宋体"/>
        </w:rPr>
        <w:t>Architecture</w:t>
      </w:r>
    </w:p>
    <w:bookmarkEnd w:id="737"/>
    <w:bookmarkStart w:name="u5a37ef4c" w:id="738"/>
    <w:bookmarkEnd w:id="738"/>
    <w:bookmarkStart w:name="u300de70c" w:id="739"/>
    <w:bookmarkEnd w:id="739"/>
    <w:bookmarkStart w:name="ucba9cd92" w:id="7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这章介绍CPU的整体架构</w:t>
      </w:r>
    </w:p>
    <w:bookmarkEnd w:id="740"/>
    <w:bookmarkStart w:name="ue8286ec1" w:id="741"/>
    <w:bookmarkEnd w:id="741"/>
    <w:bookmarkStart w:name="u7d25eebd" w:id="742"/>
    <w:bookmarkEnd w:id="742"/>
    <w:bookmarkStart w:name="seLGR" w:id="7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 The Y86-64 Instruction set architecture</w:t>
      </w:r>
    </w:p>
    <w:bookmarkEnd w:id="743"/>
    <w:bookmarkStart w:name="u9f4998e0" w:id="744"/>
    <w:bookmarkEnd w:id="744"/>
    <w:bookmarkStart w:name="ua0c7dcfa" w:id="7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介绍了Y86-64处理器指令集的整体架构，注意，这里的Y86指令集，不是我们熟悉的X86指令集</w:t>
      </w:r>
    </w:p>
    <w:bookmarkEnd w:id="745"/>
    <w:bookmarkStart w:name="u90f789a5" w:id="746"/>
    <w:bookmarkEnd w:id="746"/>
    <w:bookmarkStart w:name="lbpQy" w:id="7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4.1.1 programmer-visible state</w:t>
      </w:r>
    </w:p>
    <w:bookmarkEnd w:id="747"/>
    <w:bookmarkStart w:name="uf476a3c5" w:id="7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Y86指令集提供给程序员可见的状态，其实就是提供给程序员可以访问的register</w:t>
      </w:r>
    </w:p>
    <w:bookmarkEnd w:id="748"/>
    <w:bookmarkStart w:name="yC6Yo" w:id="7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4.1.2 Y86-64 Instructions</w:t>
      </w:r>
    </w:p>
    <w:bookmarkEnd w:id="749"/>
    <w:bookmarkStart w:name="u1e6bf783" w:id="750"/>
    <w:bookmarkEnd w:id="750"/>
    <w:bookmarkStart w:name="ud108c672" w:id="7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Y86指令集提供的各个指令</w:t>
      </w:r>
    </w:p>
    <w:bookmarkEnd w:id="751"/>
    <w:bookmarkStart w:name="u124bd7fa" w:id="752"/>
    <w:bookmarkEnd w:id="752"/>
    <w:bookmarkStart w:name="lJJZz" w:id="7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4.1.3 instruction encoding</w:t>
      </w:r>
    </w:p>
    <w:bookmarkEnd w:id="753"/>
    <w:bookmarkStart w:name="u95aac9a2" w:id="754"/>
    <w:bookmarkEnd w:id="754"/>
    <w:bookmarkStart w:name="u6abdda29" w:id="7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指令集编码，就是把各个具体的指令集编码成一些数字，比如把addq编码为60</w:t>
      </w:r>
    </w:p>
    <w:bookmarkEnd w:id="755"/>
    <w:bookmarkStart w:name="VRZ9K" w:id="7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4.1.4 Y86-64 Exception</w:t>
      </w:r>
    </w:p>
    <w:bookmarkEnd w:id="756"/>
    <w:bookmarkStart w:name="uf25ad270" w:id="757"/>
    <w:bookmarkEnd w:id="757"/>
    <w:bookmarkStart w:name="u6e7b7fed" w:id="7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Y86指令集如何处理异常</w:t>
      </w:r>
    </w:p>
    <w:bookmarkEnd w:id="758"/>
    <w:bookmarkStart w:name="u8f5420ac" w:id="759"/>
    <w:bookmarkEnd w:id="759"/>
    <w:bookmarkStart w:name="KnHeq" w:id="7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4.1.5 Y86-64 Programs</w:t>
      </w:r>
    </w:p>
    <w:bookmarkEnd w:id="760"/>
    <w:bookmarkStart w:name="u017c7991" w:id="761"/>
    <w:bookmarkEnd w:id="761"/>
    <w:bookmarkStart w:name="u0633f0a0" w:id="7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在Y86指令集如何把程序源码转化为机器码</w:t>
      </w:r>
    </w:p>
    <w:bookmarkEnd w:id="762"/>
    <w:bookmarkStart w:name="u99869c46" w:id="76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这里有和X86指令集对应的机器码的对比</w:t>
      </w:r>
    </w:p>
    <w:bookmarkEnd w:id="763"/>
    <w:bookmarkStart w:name="u86de5081" w:id="764"/>
    <w:bookmarkEnd w:id="764"/>
    <w:bookmarkStart w:name="a077j" w:id="76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4.1.6 Some Y86-64 Instruction details</w:t>
      </w:r>
    </w:p>
    <w:bookmarkEnd w:id="765"/>
    <w:bookmarkStart w:name="ub990ca3e" w:id="766"/>
    <w:bookmarkEnd w:id="766"/>
    <w:bookmarkStart w:name="u11a0c563" w:id="7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一些Y86指令集的细节</w:t>
      </w:r>
    </w:p>
    <w:bookmarkEnd w:id="767"/>
    <w:bookmarkStart w:name="u81ab6b9b" w:id="768"/>
    <w:bookmarkEnd w:id="768"/>
    <w:bookmarkStart w:name="ast23" w:id="76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 Logical design and the hardware control language HCL</w:t>
      </w:r>
    </w:p>
    <w:bookmarkEnd w:id="769"/>
    <w:bookmarkStart w:name="u6f578234" w:id="770"/>
    <w:bookmarkEnd w:id="770"/>
    <w:bookmarkStart w:name="uf4106307" w:id="771"/>
    <w:bookmarkEnd w:id="771"/>
    <w:bookmarkStart w:name="u2cac90b0" w:id="7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这个小节涉及到了硬件层面的电路，就是逻辑电路那些，与门非门啥的。</w:t>
      </w:r>
    </w:p>
    <w:bookmarkEnd w:id="772"/>
    <w:bookmarkStart w:name="u07c68e1a" w:id="773"/>
    <w:bookmarkEnd w:id="773"/>
    <w:bookmarkStart w:name="N7NJU" w:id="7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4.2.1 logical gates</w:t>
      </w:r>
    </w:p>
    <w:bookmarkEnd w:id="774"/>
    <w:bookmarkStart w:name="ueb294169" w:id="775"/>
    <w:bookmarkEnd w:id="775"/>
    <w:bookmarkStart w:name="u5aea58e8" w:id="7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逻辑门，就是基于半导体的与门、或门、非门。</w:t>
      </w:r>
    </w:p>
    <w:bookmarkEnd w:id="776"/>
    <w:bookmarkStart w:name="ub44f10a8" w:id="7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逻辑门是数字电路的基础</w:t>
      </w:r>
    </w:p>
    <w:bookmarkEnd w:id="777"/>
    <w:bookmarkStart w:name="u748cf467" w:id="778"/>
    <w:bookmarkEnd w:id="778"/>
    <w:bookmarkStart w:name="mLVaq" w:id="7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4.2.2 Combinational circuits and HCL Boolean Expressions</w:t>
      </w:r>
    </w:p>
    <w:bookmarkEnd w:id="779"/>
    <w:bookmarkStart w:name="ud9ca2c26" w:id="780"/>
    <w:bookmarkEnd w:id="780"/>
    <w:bookmarkStart w:name="u86a271c3" w:id="7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将各个逻辑门组装起来，通过HCL(硬件控制语言)的形式，组装成电路</w:t>
      </w:r>
    </w:p>
    <w:bookmarkEnd w:id="781"/>
    <w:bookmarkStart w:name="ub27e3fd9" w:id="782"/>
    <w:bookmarkEnd w:id="782"/>
    <w:bookmarkStart w:name="ud8809c09" w:id="783"/>
    <w:bookmarkEnd w:id="783"/>
    <w:bookmarkStart w:name="VGjUc" w:id="78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4.2.3 word level combinational circuits and HCL Integer Expressions</w:t>
      </w:r>
    </w:p>
    <w:bookmarkEnd w:id="784"/>
    <w:bookmarkStart w:name="u58ef9f9f" w:id="785"/>
    <w:bookmarkEnd w:id="785"/>
    <w:bookmarkStart w:name="ud547973c" w:id="7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以word为单位的组合电路，所谓的word，是由字节bit组成的，表示int/指令码/address啥的，</w:t>
      </w:r>
    </w:p>
    <w:bookmarkEnd w:id="786"/>
    <w:bookmarkStart w:name="uc6c2923a" w:id="787"/>
    <w:bookmarkEnd w:id="787"/>
    <w:bookmarkStart w:name="u73eee528" w:id="788"/>
    <w:bookmarkEnd w:id="788"/>
    <w:bookmarkStart w:name="fymfI" w:id="7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4.2.4 Set membership</w:t>
      </w:r>
    </w:p>
    <w:bookmarkEnd w:id="789"/>
    <w:bookmarkStart w:name="ufed52d1b" w:id="790"/>
    <w:bookmarkEnd w:id="790"/>
    <w:bookmarkStart w:name="ufb2e0a13" w:id="791"/>
    <w:bookmarkEnd w:id="791"/>
    <w:bookmarkStart w:name="u418d5c30" w:id="792"/>
    <w:bookmarkEnd w:id="792"/>
    <w:bookmarkStart w:name="Ml18C" w:id="7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4.2.5 Memory and clocking</w:t>
      </w:r>
    </w:p>
    <w:bookmarkEnd w:id="793"/>
    <w:bookmarkStart w:name="uc3f37228" w:id="794"/>
    <w:bookmarkEnd w:id="794"/>
    <w:bookmarkStart w:name="uec398f6d" w:id="7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引入了存储和时钟</w:t>
      </w:r>
    </w:p>
    <w:bookmarkEnd w:id="795"/>
    <w:bookmarkStart w:name="u7a023fbf" w:id="796"/>
    <w:bookmarkEnd w:id="796"/>
    <w:bookmarkStart w:name="u50995762" w:id="797"/>
    <w:bookmarkEnd w:id="797"/>
    <w:bookmarkStart w:name="FwCJG" w:id="79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 Sequential Y86-64 Implementations</w:t>
      </w:r>
    </w:p>
    <w:bookmarkEnd w:id="798"/>
    <w:bookmarkStart w:name="uc2378068" w:id="799"/>
    <w:bookmarkEnd w:id="799"/>
    <w:bookmarkStart w:name="ub6d8e822" w:id="8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顺序执行的相关内容</w:t>
      </w:r>
    </w:p>
    <w:bookmarkEnd w:id="800"/>
    <w:bookmarkStart w:name="akQAv" w:id="80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4.3.1 Oganizing Processing into stages</w:t>
      </w:r>
    </w:p>
    <w:bookmarkEnd w:id="801"/>
    <w:bookmarkStart w:name="uc07ec443" w:id="8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把处理过程分为各个步骤</w:t>
      </w:r>
    </w:p>
    <w:bookmarkEnd w:id="802"/>
    <w:bookmarkStart w:name="u161b1563" w:id="803"/>
    <w:bookmarkEnd w:id="803"/>
    <w:bookmarkStart w:name="wfFUM" w:id="80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4.3.2 SEQ Hardware Structure</w:t>
      </w:r>
    </w:p>
    <w:bookmarkEnd w:id="804"/>
    <w:bookmarkStart w:name="u6bdacfd8" w:id="80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支持顺序处理的硬件架构</w:t>
      </w:r>
    </w:p>
    <w:bookmarkEnd w:id="805"/>
    <w:bookmarkStart w:name="u5a5128ee" w:id="806"/>
    <w:bookmarkEnd w:id="806"/>
    <w:bookmarkStart w:name="cFRn5" w:id="80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4.3.3 SEQ timing</w:t>
      </w:r>
    </w:p>
    <w:bookmarkEnd w:id="807"/>
    <w:bookmarkStart w:name="u46997193" w:id="808"/>
    <w:bookmarkEnd w:id="808"/>
    <w:bookmarkStart w:name="u43e93a3e" w:id="809"/>
    <w:bookmarkEnd w:id="809"/>
    <w:bookmarkStart w:name="sMquh" w:id="8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4.3.4 SEQ stage implementations</w:t>
      </w:r>
    </w:p>
    <w:bookmarkEnd w:id="810"/>
    <w:bookmarkStart w:name="uf8e0646e" w:id="811"/>
    <w:bookmarkEnd w:id="811"/>
    <w:bookmarkStart w:name="u66dffca2" w:id="8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各个顺序执行步骤的实现逻辑</w:t>
      </w:r>
    </w:p>
    <w:bookmarkEnd w:id="812"/>
    <w:bookmarkStart w:name="u5c49065c" w:id="813"/>
    <w:bookmarkEnd w:id="813"/>
    <w:bookmarkStart w:name="GukTI" w:id="8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 General principles of pipelines</w:t>
      </w:r>
    </w:p>
    <w:bookmarkEnd w:id="814"/>
    <w:bookmarkStart w:name="u50dee7d1" w:id="815"/>
    <w:bookmarkEnd w:id="815"/>
    <w:bookmarkStart w:name="u44b40998" w:id="816"/>
    <w:bookmarkEnd w:id="816"/>
    <w:bookmarkStart w:name="u55d871db" w:id="8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这里引入了流水线的概念</w:t>
      </w:r>
    </w:p>
    <w:bookmarkEnd w:id="817"/>
    <w:bookmarkStart w:name="uf2afa6e7" w:id="818"/>
    <w:bookmarkEnd w:id="818"/>
    <w:bookmarkStart w:name="kjOoL" w:id="8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4.4.1 computational pipelines</w:t>
      </w:r>
    </w:p>
    <w:bookmarkEnd w:id="819"/>
    <w:bookmarkStart w:name="u3daef26d" w:id="820"/>
    <w:bookmarkEnd w:id="820"/>
    <w:bookmarkStart w:name="fq6Uc" w:id="8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4.4.2 A detailed look at pipelines operations</w:t>
      </w:r>
    </w:p>
    <w:bookmarkEnd w:id="821"/>
    <w:bookmarkStart w:name="ue4fc861b" w:id="822"/>
    <w:bookmarkEnd w:id="822"/>
    <w:bookmarkStart w:name="ub8f1064d" w:id="823"/>
    <w:bookmarkEnd w:id="823"/>
    <w:bookmarkStart w:name="QpEHg" w:id="8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4.4.3 limitations of pipelines</w:t>
      </w:r>
    </w:p>
    <w:bookmarkEnd w:id="824"/>
    <w:bookmarkStart w:name="u27b9feaf" w:id="825"/>
    <w:bookmarkEnd w:id="825"/>
    <w:bookmarkStart w:name="u5c29ee12" w:id="826"/>
    <w:bookmarkEnd w:id="826"/>
    <w:bookmarkStart w:name="QLvYr" w:id="8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4.4.4 pipelining a system with feedback</w:t>
      </w:r>
    </w:p>
    <w:bookmarkEnd w:id="827"/>
    <w:bookmarkStart w:name="u888b3723" w:id="828"/>
    <w:bookmarkEnd w:id="828"/>
    <w:bookmarkStart w:name="HuR3W" w:id="8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4.5 </w:t>
      </w:r>
      <w:r>
        <w:rPr>
          <w:rFonts w:ascii="宋体" w:hAnsi="Times New Roman" w:eastAsia="宋体"/>
        </w:rPr>
        <w:t>pipelined Y86-64 implementations</w:t>
      </w:r>
    </w:p>
    <w:bookmarkEnd w:id="829"/>
    <w:bookmarkStart w:name="ud2211649" w:id="830"/>
    <w:bookmarkEnd w:id="830"/>
    <w:bookmarkStart w:name="u858bb9b8" w:id="8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这个小节介绍了在Y86-64 架构下，流水线是怎么实现的</w:t>
      </w:r>
    </w:p>
    <w:bookmarkEnd w:id="831"/>
    <w:bookmarkStart w:name="u5805edfc" w:id="832"/>
    <w:bookmarkEnd w:id="832"/>
    <w:bookmarkStart w:name="TJRjn" w:id="8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4.5.1 SEQ+ : Rearranging the computation stages</w:t>
      </w:r>
    </w:p>
    <w:bookmarkEnd w:id="833"/>
    <w:bookmarkStart w:name="u35f686a1" w:id="834"/>
    <w:bookmarkEnd w:id="834"/>
    <w:bookmarkStart w:name="ufafa7e1c" w:id="835"/>
    <w:bookmarkEnd w:id="835"/>
    <w:bookmarkStart w:name="XQJKq" w:id="8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4.5.2 inserting pipeline registers</w:t>
      </w:r>
    </w:p>
    <w:bookmarkEnd w:id="836"/>
    <w:bookmarkStart w:name="u52d9248d" w:id="837"/>
    <w:bookmarkEnd w:id="837"/>
    <w:bookmarkStart w:name="u9d96ecb0" w:id="838"/>
    <w:bookmarkEnd w:id="838"/>
    <w:bookmarkStart w:name="PU8m8" w:id="83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4.5.3 Rearranging and relabeling signals</w:t>
      </w:r>
    </w:p>
    <w:bookmarkEnd w:id="839"/>
    <w:bookmarkStart w:name="u07c8af7a" w:id="840"/>
    <w:bookmarkEnd w:id="840"/>
    <w:bookmarkStart w:name="u0e1b343c" w:id="841"/>
    <w:bookmarkEnd w:id="841"/>
    <w:bookmarkStart w:name="eN9M9" w:id="84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4.5.4 next PC prediction</w:t>
      </w:r>
    </w:p>
    <w:bookmarkEnd w:id="842"/>
    <w:bookmarkStart w:name="u26eed722" w:id="843"/>
    <w:bookmarkEnd w:id="843"/>
    <w:bookmarkStart w:name="ud515fbdb" w:id="844"/>
    <w:bookmarkEnd w:id="844"/>
    <w:bookmarkStart w:name="quPsE" w:id="8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4.5.5 pipeline hazards</w:t>
      </w:r>
    </w:p>
    <w:bookmarkEnd w:id="845"/>
    <w:bookmarkStart w:name="ua32551ae" w:id="846"/>
    <w:bookmarkEnd w:id="846"/>
    <w:bookmarkStart w:name="u9091c8f6" w:id="847"/>
    <w:bookmarkEnd w:id="847"/>
    <w:bookmarkStart w:name="MZF4z" w:id="84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4.5.6 Exception handling</w:t>
      </w:r>
    </w:p>
    <w:bookmarkEnd w:id="848"/>
    <w:bookmarkStart w:name="ueb51eb1b" w:id="849"/>
    <w:bookmarkEnd w:id="849"/>
    <w:bookmarkStart w:name="u4b7eb783" w:id="850"/>
    <w:bookmarkEnd w:id="850"/>
    <w:bookmarkStart w:name="Anxxj" w:id="85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4.5.7 PIPE stage implementations</w:t>
      </w:r>
    </w:p>
    <w:bookmarkEnd w:id="851"/>
    <w:bookmarkStart w:name="u01464a7e" w:id="852"/>
    <w:bookmarkEnd w:id="852"/>
    <w:bookmarkStart w:name="u005b7fa1" w:id="853"/>
    <w:bookmarkEnd w:id="853"/>
    <w:bookmarkStart w:name="ETUnC" w:id="8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4.5.8 pipeline control logic</w:t>
      </w:r>
    </w:p>
    <w:bookmarkEnd w:id="854"/>
    <w:bookmarkStart w:name="u85721931" w:id="855"/>
    <w:bookmarkEnd w:id="855"/>
    <w:bookmarkStart w:name="E3nTv" w:id="85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4.5.9 performance analysis</w:t>
      </w:r>
    </w:p>
    <w:bookmarkEnd w:id="856"/>
    <w:bookmarkStart w:name="u512a3bc4" w:id="857"/>
    <w:bookmarkEnd w:id="857"/>
    <w:bookmarkStart w:name="GCnUu" w:id="8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4.5.10 unfinished business</w:t>
      </w:r>
    </w:p>
    <w:bookmarkEnd w:id="858"/>
    <w:bookmarkStart w:name="u549e5d5c" w:id="859"/>
    <w:bookmarkEnd w:id="859"/>
    <w:bookmarkStart w:name="uadf0227f" w:id="860"/>
    <w:bookmarkEnd w:id="860"/>
    <w:bookmarkStart w:name="u65ce8a6d" w:id="861"/>
    <w:bookmarkEnd w:id="861"/>
    <w:bookmarkStart w:name="TfPl1" w:id="86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4.6 summary</w:t>
      </w:r>
    </w:p>
    <w:bookmarkEnd w:id="862"/>
    <w:bookmarkStart w:name="u84bd333f" w:id="863"/>
    <w:bookmarkEnd w:id="863"/>
    <w:bookmarkStart w:name="u783f27c3" w:id="8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这章介绍了CPU处理器指令集架构是怎么样的，内部实现原理是啥样的。这章承接了第三章的内容，回答了第三章中机器码是怎么来的：其实就是CPU处理的指令集提供的。</w:t>
      </w:r>
    </w:p>
    <w:bookmarkEnd w:id="864"/>
    <w:bookmarkStart w:name="uee2fddb0" w:id="86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这章的难度曲线陡然上升，因为离我们的应用程序越来越远了。并且本章应该是本书唯一没法实践的内容了。像是逻辑门(logic gate)，流水线，等等，涉及数字电路。虽然是数字的，但因为和硬件强相关，所以基本上没法实践。当然，如果硬要实践，可以参考我们之前买的关于电路实践的书，试一下。</w:t>
      </w:r>
    </w:p>
    <w:bookmarkEnd w:id="865"/>
    <w:bookmarkStart w:name="u52ef52a8" w:id="86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但是本章内容还是要了解一下的，一方面，这是实现汇编码原理的基础，另一方面，在中美贸易战的背景下，半导体的制裁是核心，为了突破美国的半导体封锁，了解一些硬件的基础知识，还是非常必要的。</w:t>
      </w:r>
    </w:p>
    <w:bookmarkEnd w:id="866"/>
    <w:bookmarkStart w:name="u0ed47f9e" w:id="867"/>
    <w:bookmarkEnd w:id="867"/>
    <w:bookmarkStart w:name="u5f1da704" w:id="868"/>
    <w:bookmarkEnd w:id="868"/>
    <w:bookmarkStart w:name="QPIXI" w:id="869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>Chap5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 xml:space="preserve">Optimizing </w:t>
      </w:r>
      <w:r>
        <w:rPr>
          <w:rFonts w:ascii="宋体" w:hAnsi="Times New Roman" w:eastAsia="宋体"/>
        </w:rPr>
        <w:t xml:space="preserve">Program </w:t>
      </w:r>
      <w:r>
        <w:rPr>
          <w:rFonts w:ascii="宋体" w:hAnsi="Times New Roman" w:eastAsia="宋体"/>
        </w:rPr>
        <w:t>Performance</w:t>
      </w:r>
    </w:p>
    <w:bookmarkEnd w:id="869"/>
    <w:bookmarkStart w:name="u0cad4a57" w:id="870"/>
    <w:bookmarkEnd w:id="870"/>
    <w:bookmarkStart w:name="u88deb71d" w:id="8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程序性能优化</w:t>
      </w:r>
    </w:p>
    <w:bookmarkEnd w:id="871"/>
    <w:bookmarkStart w:name="u07bb531d" w:id="8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这个章通过各种优化方案，优化一个demo程序： </w:t>
      </w:r>
    </w:p>
    <w:bookmarkEnd w:id="872"/>
    <w:bookmarkStart w:name="ud4876074" w:id="8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vec.c</w:t>
      </w:r>
    </w:p>
    <w:bookmarkEnd w:id="873"/>
    <w:bookmarkStart w:name="ud4159b3d" w:id="874"/>
    <w:bookmarkEnd w:id="874"/>
    <w:bookmarkStart w:name="yNO1v" w:id="87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 capabilities and limitations of optimizing compilers</w:t>
      </w:r>
    </w:p>
    <w:bookmarkEnd w:id="875"/>
    <w:bookmarkStart w:name="u6eb232c9" w:id="876"/>
    <w:bookmarkEnd w:id="876"/>
    <w:bookmarkStart w:name="u3f510416" w:id="8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优化编译器的局限性</w:t>
      </w:r>
    </w:p>
    <w:bookmarkEnd w:id="877"/>
    <w:bookmarkStart w:name="ue84a0ab4" w:id="878"/>
    <w:bookmarkEnd w:id="878"/>
    <w:bookmarkStart w:name="u05f6dc62" w:id="87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这里举了几个C程序的例子，说明了编译器在某些场景下的局限性</w:t>
      </w:r>
    </w:p>
    <w:bookmarkEnd w:id="879"/>
    <w:bookmarkStart w:name="u4b5bfefc" w:id="880"/>
    <w:bookmarkEnd w:id="880"/>
    <w:bookmarkStart w:name="f85ma" w:id="88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 Expressing program performance</w:t>
      </w:r>
    </w:p>
    <w:bookmarkEnd w:id="881"/>
    <w:bookmarkStart w:name="ud7650558" w:id="882"/>
    <w:bookmarkEnd w:id="882"/>
    <w:bookmarkStart w:name="u550e2ba8" w:id="88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引入了一个评估程序效率的标准： cycles per elements</w:t>
      </w:r>
    </w:p>
    <w:bookmarkEnd w:id="883"/>
    <w:bookmarkStart w:name="u01dba13c" w:id="8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因为本章的目标是优化程序，那么如何评估程序的优化效果呢？就靠这个CPE参数。</w:t>
      </w:r>
    </w:p>
    <w:bookmarkEnd w:id="884"/>
    <w:bookmarkStart w:name="ub0c2c4a6" w:id="8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CPE中的cycle意思就是CPU中的计算次数。</w:t>
      </w:r>
    </w:p>
    <w:bookmarkEnd w:id="885"/>
    <w:bookmarkStart w:name="u6b628c89" w:id="8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这个小节还举了一个程序实例，通过程序优化，降低了程序的CPE，实现了程序性能优化的目标。</w:t>
      </w:r>
    </w:p>
    <w:bookmarkEnd w:id="886"/>
    <w:bookmarkStart w:name="ude3e8505" w:id="887"/>
    <w:bookmarkEnd w:id="887"/>
    <w:bookmarkStart w:name="FZZGW" w:id="88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5.3 Program example</w:t>
      </w:r>
    </w:p>
    <w:bookmarkEnd w:id="888"/>
    <w:bookmarkStart w:name="ua7856679" w:id="889"/>
    <w:bookmarkEnd w:id="889"/>
    <w:bookmarkStart w:name="u84be24c4" w:id="8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引出demo程序</w:t>
      </w:r>
    </w:p>
    <w:bookmarkEnd w:id="890"/>
    <w:bookmarkStart w:name="u6f9879df" w:id="89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这里有一个核心方法： </w:t>
      </w:r>
    </w:p>
    <w:bookmarkEnd w:id="891"/>
    <w:bookmarkStart w:name="u9413f222" w:id="8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combine(vec_ptr v, data_t *dest)</w:t>
      </w:r>
    </w:p>
    <w:bookmarkEnd w:id="892"/>
    <w:bookmarkStart w:name="uc32c1f5c" w:id="89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这是demo程序的最初版本，后续会通过各种方式优化这个方法</w:t>
      </w:r>
    </w:p>
    <w:bookmarkEnd w:id="893"/>
    <w:bookmarkStart w:name="uba1a2bb0" w:id="894"/>
    <w:bookmarkEnd w:id="894"/>
    <w:bookmarkStart w:name="Khw7u" w:id="89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5.4 Elimimating loop inefficiencies</w:t>
      </w:r>
    </w:p>
    <w:bookmarkEnd w:id="895"/>
    <w:bookmarkStart w:name="ua1bd9ce6" w:id="89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优化循环</w:t>
      </w:r>
    </w:p>
    <w:bookmarkEnd w:id="896"/>
    <w:bookmarkStart w:name="uf1f556fc" w:id="897"/>
    <w:bookmarkEnd w:id="897"/>
    <w:bookmarkStart w:name="u8e9d698b" w:id="89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通过减少循环提升性能，优化今后的版本为：</w:t>
      </w:r>
    </w:p>
    <w:bookmarkEnd w:id="898"/>
    <w:bookmarkStart w:name="u7a57fb9c" w:id="8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combine2(vec_ptr v, data_t *dest)</w:t>
      </w:r>
    </w:p>
    <w:bookmarkEnd w:id="899"/>
    <w:bookmarkStart w:name="u523fbbcc" w:id="900"/>
    <w:bookmarkEnd w:id="900"/>
    <w:bookmarkStart w:name="ma80x" w:id="90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5.5 Reducing procedure calls</w:t>
      </w:r>
    </w:p>
    <w:bookmarkEnd w:id="901"/>
    <w:bookmarkStart w:name="u1a0f12d8" w:id="902"/>
    <w:bookmarkEnd w:id="902"/>
    <w:bookmarkStart w:name="u27a2b56a" w:id="90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通过减少函数调用，提升性能。意思就是尽量不要在循环中频繁调用函数。</w:t>
      </w:r>
    </w:p>
    <w:bookmarkEnd w:id="903"/>
    <w:bookmarkStart w:name="u8d85bbd4" w:id="90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combine3(vec_ptr v, data_t *dest)</w:t>
      </w:r>
    </w:p>
    <w:bookmarkEnd w:id="904"/>
    <w:bookmarkStart w:name="ubfd461e5" w:id="905"/>
    <w:bookmarkEnd w:id="905"/>
    <w:bookmarkStart w:name="u18f47add" w:id="906"/>
    <w:bookmarkEnd w:id="906"/>
    <w:bookmarkStart w:name="EU5QG" w:id="90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5.6 Elimimating Unneeded memory reference</w:t>
      </w:r>
    </w:p>
    <w:bookmarkEnd w:id="907"/>
    <w:bookmarkStart w:name="uc80b1d05" w:id="908"/>
    <w:bookmarkEnd w:id="908"/>
    <w:bookmarkStart w:name="u4fcc0f54" w:id="909"/>
    <w:bookmarkEnd w:id="909"/>
    <w:bookmarkStart w:name="u250bd337" w:id="9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减少无效的内存引用</w:t>
      </w:r>
    </w:p>
    <w:bookmarkEnd w:id="910"/>
    <w:bookmarkStart w:name="uefd37a24" w:id="9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意思就是不要把频繁的指针操作放在循环中</w:t>
      </w:r>
    </w:p>
    <w:bookmarkEnd w:id="911"/>
    <w:bookmarkStart w:name="u173d3731" w:id="912"/>
    <w:bookmarkEnd w:id="912"/>
    <w:bookmarkStart w:name="u1f45375c" w:id="9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优化后的版本为：</w:t>
      </w:r>
    </w:p>
    <w:bookmarkEnd w:id="913"/>
    <w:bookmarkStart w:name="u4a59f0c8" w:id="9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combine4(vec_ptr v, data_t *dest)</w:t>
      </w:r>
    </w:p>
    <w:bookmarkEnd w:id="914"/>
    <w:bookmarkStart w:name="u80a5f92e" w:id="915"/>
    <w:bookmarkEnd w:id="915"/>
    <w:bookmarkStart w:name="u65487a0f" w:id="9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5.6还通过汇编代码来说明指针操作对于内存的引用方式。</w:t>
      </w:r>
    </w:p>
    <w:bookmarkEnd w:id="916"/>
    <w:bookmarkStart w:name="ud441e41d" w:id="917"/>
    <w:bookmarkEnd w:id="917"/>
    <w:bookmarkStart w:name="yVFN5" w:id="9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5.7 Understanding modern processors</w:t>
      </w:r>
    </w:p>
    <w:bookmarkEnd w:id="918"/>
    <w:bookmarkStart w:name="u6b42b5a2" w:id="919"/>
    <w:bookmarkEnd w:id="919"/>
    <w:bookmarkStart w:name="u4326f962" w:id="9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从CPU角度进行优化</w:t>
      </w:r>
    </w:p>
    <w:bookmarkEnd w:id="920"/>
    <w:bookmarkStart w:name="u13291dca" w:id="9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到目前为止，之前的优化都是平台无关的。从这里开始，需要研究在特定CPU平台下的优化方案。这个小节介绍一些现代的CPU处理器</w:t>
      </w:r>
    </w:p>
    <w:bookmarkEnd w:id="921"/>
    <w:bookmarkStart w:name="u41d982ce" w:id="922"/>
    <w:bookmarkEnd w:id="922"/>
    <w:bookmarkStart w:name="u2b35afa1" w:id="9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5.7.1 overall operation</w:t>
      </w:r>
    </w:p>
    <w:bookmarkEnd w:id="923"/>
    <w:bookmarkStart w:name="ufbe9c305" w:id="924"/>
    <w:bookmarkEnd w:id="924"/>
    <w:bookmarkStart w:name="u01af27c5" w:id="925"/>
    <w:bookmarkEnd w:id="925"/>
    <w:bookmarkStart w:name="u0448f359" w:id="9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5.7.2 functional unit performance</w:t>
      </w:r>
    </w:p>
    <w:bookmarkEnd w:id="926"/>
    <w:bookmarkStart w:name="u3d574fd2" w:id="927"/>
    <w:bookmarkEnd w:id="927"/>
    <w:bookmarkStart w:name="u78c9042a" w:id="9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5.7.3 an abstract model of processor operation</w:t>
      </w:r>
    </w:p>
    <w:bookmarkEnd w:id="928"/>
    <w:bookmarkStart w:name="u49a78094" w:id="929"/>
    <w:bookmarkEnd w:id="929"/>
    <w:bookmarkStart w:name="u3107ca02" w:id="930"/>
    <w:bookmarkEnd w:id="930"/>
    <w:bookmarkStart w:name="udf3c8b86" w:id="931"/>
    <w:bookmarkEnd w:id="931"/>
    <w:bookmarkStart w:name="RvoDn" w:id="9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5.8 Loop unrolling</w:t>
      </w:r>
    </w:p>
    <w:bookmarkEnd w:id="932"/>
    <w:bookmarkStart w:name="uefd30ba1" w:id="933"/>
    <w:bookmarkEnd w:id="933"/>
    <w:bookmarkStart w:name="u1f986f0a" w:id="934"/>
    <w:bookmarkEnd w:id="934"/>
    <w:bookmarkStart w:name="u6b395a90" w:id="9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所谓的loop unrolling(展开)，其实就是拆分一个for循环，拆分成两个for循环。具体原理没怎么看清楚，后续我们结合for循环的汇编形式，进行理解。</w:t>
      </w:r>
    </w:p>
    <w:bookmarkEnd w:id="935"/>
    <w:bookmarkStart w:name="u22da3763" w:id="936"/>
    <w:bookmarkEnd w:id="936"/>
    <w:bookmarkStart w:name="u01b82834" w:id="9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优化后的程序版本如下：</w:t>
      </w:r>
    </w:p>
    <w:bookmarkEnd w:id="937"/>
    <w:bookmarkStart w:name="u5d15d7f2" w:id="9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combine5(vec_ptr v, data_t *dest)</w:t>
      </w:r>
    </w:p>
    <w:bookmarkEnd w:id="938"/>
    <w:bookmarkStart w:name="u041c1cd5" w:id="9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这个版本中，把版本4的一个for循环拆成了两个</w:t>
      </w:r>
    </w:p>
    <w:bookmarkEnd w:id="939"/>
    <w:bookmarkStart w:name="uad2f61a2" w:id="940"/>
    <w:bookmarkEnd w:id="940"/>
    <w:bookmarkStart w:name="Tr5it" w:id="9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 Enhancing Parallelism</w:t>
      </w:r>
    </w:p>
    <w:bookmarkEnd w:id="941"/>
    <w:bookmarkStart w:name="u2dec3b8c" w:id="942"/>
    <w:bookmarkEnd w:id="942"/>
    <w:bookmarkStart w:name="u72a56d8b" w:id="9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增强并行处理能力</w:t>
      </w:r>
    </w:p>
    <w:bookmarkEnd w:id="943"/>
    <w:bookmarkStart w:name="ua4b31418" w:id="944"/>
    <w:bookmarkEnd w:id="944"/>
    <w:bookmarkStart w:name="u8340825b" w:id="945"/>
    <w:bookmarkEnd w:id="945"/>
    <w:bookmarkStart w:name="frHgp" w:id="9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5.9.1 multiple accumulators</w:t>
      </w:r>
    </w:p>
    <w:bookmarkEnd w:id="946"/>
    <w:bookmarkStart w:name="u431909e2" w:id="9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在for循环中，原来是每次累加1，现在每次累加2。</w:t>
      </w:r>
    </w:p>
    <w:bookmarkEnd w:id="947"/>
    <w:bookmarkStart w:name="u053d89c5" w:id="9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然后在for处理中，每次循环处理两个元素。</w:t>
      </w:r>
    </w:p>
    <w:bookmarkEnd w:id="948"/>
    <w:bookmarkStart w:name="u9a2818ac" w:id="9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这个方案的本质是，一个累加器改为两个累加器，提升并行处理能力</w:t>
      </w:r>
    </w:p>
    <w:bookmarkEnd w:id="949"/>
    <w:bookmarkStart w:name="u112f1362" w:id="950"/>
    <w:bookmarkEnd w:id="950"/>
    <w:bookmarkStart w:name="u52556180" w:id="9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参考：</w:t>
      </w:r>
    </w:p>
    <w:bookmarkEnd w:id="951"/>
    <w:bookmarkStart w:name="udd661c2e" w:id="9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combine6(vec_ptr v, data_t *dest)</w:t>
      </w:r>
    </w:p>
    <w:bookmarkEnd w:id="952"/>
    <w:bookmarkStart w:name="ud7d06edf" w:id="953"/>
    <w:bookmarkEnd w:id="953"/>
    <w:bookmarkStart w:name="g41tS" w:id="9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5.9.2 Reassociation transformation</w:t>
      </w:r>
    </w:p>
    <w:bookmarkEnd w:id="954"/>
    <w:bookmarkStart w:name="ued88c0e1" w:id="955"/>
    <w:bookmarkEnd w:id="955"/>
    <w:bookmarkStart w:name="ua4a95b16" w:id="956"/>
    <w:bookmarkEnd w:id="956"/>
    <w:bookmarkStart w:name="u0cad0883" w:id="9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在combine6()的基础上，for循环还是每次累加2。</w:t>
      </w:r>
    </w:p>
    <w:bookmarkEnd w:id="957"/>
    <w:bookmarkStart w:name="u71e34b88" w:id="9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但是在for循环处理中，把两个处理元素合并为一个。</w:t>
      </w:r>
    </w:p>
    <w:bookmarkEnd w:id="958"/>
    <w:bookmarkStart w:name="u1eb17885" w:id="9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void combine7(vec_ptr v, data_t *dest)</w:t>
      </w:r>
    </w:p>
    <w:bookmarkEnd w:id="959"/>
    <w:bookmarkStart w:name="ub6a88b35" w:id="960"/>
    <w:bookmarkEnd w:id="960"/>
    <w:bookmarkStart w:name="xi9GI" w:id="96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5.10 Summary of Results for optimizing combining code</w:t>
      </w:r>
    </w:p>
    <w:bookmarkEnd w:id="961"/>
    <w:bookmarkStart w:name="u31428823" w:id="962"/>
    <w:bookmarkEnd w:id="962"/>
    <w:bookmarkStart w:name="u4a192db1" w:id="9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总结一下5.4-5.8各个版本升级之后，性能有多少提升</w:t>
      </w:r>
    </w:p>
    <w:bookmarkEnd w:id="963"/>
    <w:bookmarkStart w:name="uaf60acdf" w:id="9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从combine() -&gt; combine6()</w:t>
      </w:r>
    </w:p>
    <w:bookmarkEnd w:id="964"/>
    <w:bookmarkStart w:name="u723a2870" w:id="965"/>
    <w:bookmarkEnd w:id="965"/>
    <w:bookmarkStart w:name="uef67e0d1" w:id="966"/>
    <w:bookmarkEnd w:id="966"/>
    <w:bookmarkStart w:name="npi2G" w:id="96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5.11 Some limiting factors</w:t>
      </w:r>
    </w:p>
    <w:bookmarkEnd w:id="967"/>
    <w:bookmarkStart w:name="u0aa661c7" w:id="968"/>
    <w:bookmarkEnd w:id="968"/>
    <w:bookmarkStart w:name="u9c486fc4" w:id="9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一些限制因素</w:t>
      </w:r>
    </w:p>
    <w:bookmarkEnd w:id="969"/>
    <w:bookmarkStart w:name="ue7bc756d" w:id="970"/>
    <w:bookmarkEnd w:id="970"/>
    <w:bookmarkStart w:name="u1e6c5d84" w:id="971"/>
    <w:bookmarkEnd w:id="971"/>
    <w:bookmarkStart w:name="ub4e0c6fe" w:id="972"/>
    <w:bookmarkEnd w:id="972"/>
    <w:bookmarkStart w:name="RoXeV" w:id="97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5.11.1 register spilling</w:t>
      </w:r>
    </w:p>
    <w:bookmarkEnd w:id="973"/>
    <w:bookmarkStart w:name="u2f1b599e" w:id="974"/>
    <w:bookmarkEnd w:id="974"/>
    <w:bookmarkStart w:name="O6WYJ" w:id="9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5.11.2 branch prediction and misprediction penalties</w:t>
      </w:r>
    </w:p>
    <w:bookmarkEnd w:id="975"/>
    <w:bookmarkStart w:name="u14950054" w:id="976"/>
    <w:bookmarkEnd w:id="976"/>
    <w:bookmarkStart w:name="uec8260cf" w:id="977"/>
    <w:bookmarkEnd w:id="977"/>
    <w:bookmarkStart w:name="uf1663485" w:id="978"/>
    <w:bookmarkEnd w:id="978"/>
    <w:bookmarkStart w:name="uec6fbbae" w:id="979"/>
    <w:bookmarkEnd w:id="979"/>
    <w:bookmarkStart w:name="u0d6ed7f8" w:id="980"/>
    <w:bookmarkEnd w:id="980"/>
    <w:bookmarkStart w:name="ud7b99300" w:id="981"/>
    <w:bookmarkEnd w:id="981"/>
    <w:bookmarkStart w:name="YsYtW" w:id="98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 understanding memory performance</w:t>
      </w:r>
    </w:p>
    <w:bookmarkEnd w:id="982"/>
    <w:bookmarkStart w:name="u527cf202" w:id="983"/>
    <w:bookmarkEnd w:id="983"/>
    <w:bookmarkStart w:name="u5ddc0217" w:id="984"/>
    <w:bookmarkEnd w:id="984"/>
    <w:bookmarkStart w:name="u3c12a2d8" w:id="9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理解内存的性能表现</w:t>
      </w:r>
    </w:p>
    <w:bookmarkEnd w:id="985"/>
    <w:bookmarkStart w:name="u3af4402c" w:id="986"/>
    <w:bookmarkEnd w:id="986"/>
    <w:bookmarkStart w:name="PgkJE" w:id="98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5.12.1 load performance</w:t>
      </w:r>
    </w:p>
    <w:bookmarkEnd w:id="987"/>
    <w:bookmarkStart w:name="ubacb940b" w:id="9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load performance，意思就是从内存加载数据，比如遍历一个struct list，并从中读取数据。</w:t>
      </w:r>
    </w:p>
    <w:bookmarkEnd w:id="988"/>
    <w:bookmarkStart w:name="u617af1e4" w:id="989"/>
    <w:bookmarkEnd w:id="989"/>
    <w:bookmarkStart w:name="uv2QP" w:id="99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5.12.2 store performance</w:t>
      </w:r>
    </w:p>
    <w:bookmarkEnd w:id="990"/>
    <w:bookmarkStart w:name="u032540c3" w:id="9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所谓的store performance，意思就是把数据保存到内存的数据结构，比如遍历一个struct list，给list中每个元素赋值。</w:t>
      </w:r>
    </w:p>
    <w:bookmarkEnd w:id="991"/>
    <w:bookmarkStart w:name="u12e7b343" w:id="992"/>
    <w:bookmarkEnd w:id="992"/>
    <w:bookmarkStart w:name="ue6e0db60" w:id="993"/>
    <w:bookmarkEnd w:id="993"/>
    <w:bookmarkStart w:name="OX49B" w:id="99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5.13 Life in the real world : performance improvement techniques</w:t>
      </w:r>
    </w:p>
    <w:bookmarkEnd w:id="994"/>
    <w:bookmarkStart w:name="uae920c06" w:id="995"/>
    <w:bookmarkEnd w:id="995"/>
    <w:bookmarkStart w:name="ufcd59fd6" w:id="996"/>
    <w:bookmarkEnd w:id="996"/>
    <w:bookmarkStart w:name="u2f350ce4" w:id="997"/>
    <w:bookmarkEnd w:id="997"/>
    <w:bookmarkStart w:name="ufffd3066" w:id="9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在真实项目开发过程中，提升性能的一些手段，包括：</w:t>
      </w:r>
    </w:p>
    <w:bookmarkEnd w:id="998"/>
    <w:bookmarkStart w:name="u6a242d00" w:id="9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1.在设计阶段就考虑性能问题；</w:t>
      </w:r>
    </w:p>
    <w:bookmarkEnd w:id="999"/>
    <w:bookmarkStart w:name="ua2e7d9e9" w:id="10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2.一些基础的编程原则；</w:t>
      </w:r>
    </w:p>
    <w:bookmarkEnd w:id="1000"/>
    <w:bookmarkStart w:name="ubddbf145" w:id="10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3.减少非必要的内存引用</w:t>
      </w:r>
    </w:p>
    <w:bookmarkEnd w:id="1001"/>
    <w:bookmarkStart w:name="u67cda652" w:id="10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</w:t>
      </w:r>
    </w:p>
    <w:bookmarkEnd w:id="1002"/>
    <w:bookmarkStart w:name="uaca4bea6" w:id="1003"/>
    <w:bookmarkEnd w:id="1003"/>
    <w:bookmarkStart w:name="bpugN" w:id="100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 Identifying and Eliminating performance bottlenecks</w:t>
      </w:r>
    </w:p>
    <w:bookmarkEnd w:id="1004"/>
    <w:bookmarkStart w:name="u2541310c" w:id="1005"/>
    <w:bookmarkEnd w:id="1005"/>
    <w:bookmarkStart w:name="u96c0a57f" w:id="1006"/>
    <w:bookmarkEnd w:id="1006"/>
    <w:bookmarkStart w:name="ufcee5e3c" w:id="10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 的意思是，通过gprof命令，分析可执行文件，并且提出性能优化意见</w:t>
      </w:r>
    </w:p>
    <w:bookmarkEnd w:id="1007"/>
    <w:bookmarkStart w:name="u77e51fd7" w:id="1008"/>
    <w:bookmarkEnd w:id="1008"/>
    <w:bookmarkStart w:name="oA3BI" w:id="100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5.14.1 program profiling</w:t>
      </w:r>
    </w:p>
    <w:bookmarkEnd w:id="1009"/>
    <w:bookmarkStart w:name="uac3fe72f" w:id="10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执行gprof命令的步骤如下：</w:t>
      </w:r>
    </w:p>
    <w:bookmarkEnd w:id="1010"/>
    <w:bookmarkStart w:name="ue1f8069a" w:id="1011"/>
    <w:bookmarkEnd w:id="1011"/>
    <w:bookmarkStart w:name="u63357020" w:id="10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gcc -Og -pg hello.c -o hello</w:t>
      </w:r>
    </w:p>
    <w:bookmarkEnd w:id="1012"/>
    <w:bookmarkStart w:name="u9eabe555" w:id="10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gprof hello.exe</w:t>
      </w:r>
    </w:p>
    <w:bookmarkEnd w:id="1013"/>
    <w:bookmarkStart w:name="u20c16b62" w:id="1014"/>
    <w:bookmarkEnd w:id="1014"/>
    <w:bookmarkStart w:name="v48vI" w:id="10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5.14.2 Using a profiler to guide optimizationg</w:t>
      </w:r>
    </w:p>
    <w:bookmarkEnd w:id="1015"/>
    <w:bookmarkStart w:name="ud7cd0fe0" w:id="1016"/>
    <w:bookmarkEnd w:id="1016"/>
    <w:bookmarkStart w:name="uda448f04" w:id="1017"/>
    <w:bookmarkEnd w:id="1017"/>
    <w:bookmarkStart w:name="u44c6c2e7" w:id="1018"/>
    <w:bookmarkEnd w:id="1018"/>
    <w:bookmarkStart w:name="u1c3a554b" w:id="1019"/>
    <w:bookmarkEnd w:id="1019"/>
    <w:bookmarkStart w:name="udd3bb5f0" w:id="1020"/>
    <w:bookmarkEnd w:id="1020"/>
    <w:bookmarkStart w:name="eZUKT" w:id="102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5.15 Summary</w:t>
      </w:r>
    </w:p>
    <w:bookmarkEnd w:id="1021"/>
    <w:bookmarkStart w:name="u564e7e8f" w:id="1022"/>
    <w:bookmarkEnd w:id="1022"/>
    <w:bookmarkStart w:name="u13fbd0a3" w:id="10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章的主题是程序性能优化。放在这里，是因为前面已经有了机器语言、汇编语言的铺垫。很多优化场景可以从机器码的层面进行说明。否则，如果是了解某个编程语言，比如C语言/Java语言，从这些编程语言、从应用层角度来说明的话，可能比较困难。</w:t>
      </w:r>
    </w:p>
    <w:bookmarkEnd w:id="1023"/>
    <w:bookmarkStart w:name="u9dade6ba" w:id="10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看到这些优化方案还是非常底层的，并且是针对C语言这种底层语言。对于我们日常工作看上去没啥帮助。在web后台开发中，这个层面的优化对于整体性能的提升可以说是微乎其微。但是如果我们有远大的理想，要涉及redis/nginx/db这类高性能、基础软件的开发，就非掌握这类技巧不可。</w:t>
      </w:r>
    </w:p>
    <w:bookmarkEnd w:id="1024"/>
    <w:bookmarkStart w:name="uee010cfb" w:id="1025"/>
    <w:bookmarkEnd w:id="1025"/>
    <w:bookmarkStart w:name="yLG0f" w:id="1026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Chap6 The Memory </w:t>
      </w:r>
      <w:r>
        <w:rPr>
          <w:rFonts w:ascii="宋体" w:hAnsi="Times New Roman" w:eastAsia="宋体"/>
        </w:rPr>
        <w:t>Hierarchy</w:t>
      </w:r>
    </w:p>
    <w:bookmarkEnd w:id="1026"/>
    <w:bookmarkStart w:name="ub08ec3fb" w:id="1027"/>
    <w:bookmarkEnd w:id="1027"/>
    <w:bookmarkStart w:name="uf8835995" w:id="10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</w:t>
      </w:r>
    </w:p>
    <w:bookmarkEnd w:id="1028"/>
    <w:bookmarkStart w:name="u791a8196" w:id="1029"/>
    <w:bookmarkEnd w:id="1029"/>
    <w:bookmarkStart w:name="u45666462" w:id="1030"/>
    <w:bookmarkEnd w:id="1030"/>
    <w:bookmarkStart w:name="gjl9v" w:id="10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 Storage technologies</w:t>
      </w:r>
    </w:p>
    <w:bookmarkEnd w:id="1031"/>
    <w:bookmarkStart w:name="udc0b0e6e" w:id="1032"/>
    <w:bookmarkEnd w:id="1032"/>
    <w:bookmarkStart w:name="uec047b91" w:id="10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033"/>
    <w:bookmarkStart w:name="u7d6432e3" w:id="10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存储技术</w:t>
      </w:r>
    </w:p>
    <w:bookmarkEnd w:id="1034"/>
    <w:bookmarkStart w:name="uccf78ea2" w:id="1035"/>
    <w:bookmarkEnd w:id="1035"/>
    <w:bookmarkStart w:name="u3cc2ea6f" w:id="1036"/>
    <w:bookmarkEnd w:id="1036"/>
    <w:bookmarkStart w:name="GPxiz" w:id="10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6.1.1 Random access memory</w:t>
      </w:r>
    </w:p>
    <w:bookmarkEnd w:id="1037"/>
    <w:bookmarkStart w:name="uaec7b819" w:id="1038"/>
    <w:bookmarkEnd w:id="1038"/>
    <w:bookmarkStart w:name="ud63cd706" w:id="10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以前我们把内存分为ROM和RAM，其中ROM是只读内存，应该是之前我们卡带游戏中，把游戏焊死在固定的卡带中的那种。现在不怎么提ROM了，都是RAM，随机访问内存。</w:t>
      </w:r>
    </w:p>
    <w:bookmarkEnd w:id="1039"/>
    <w:bookmarkStart w:name="ub037a585" w:id="1040"/>
    <w:bookmarkEnd w:id="1040"/>
    <w:bookmarkStart w:name="u4788366a" w:id="10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其中RAM又分为SRAM、DRAM</w:t>
      </w:r>
    </w:p>
    <w:bookmarkEnd w:id="1041"/>
    <w:bookmarkStart w:name="u8d23b235" w:id="1042"/>
    <w:bookmarkEnd w:id="1042"/>
    <w:bookmarkStart w:name="ud9a7af13" w:id="10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我们现在给电脑配的内存，一般就是DRAM，SRAM一般作为CPU的cache，就是所谓的CPU L1 cache/L2 cache/L3 cache这些。</w:t>
      </w:r>
    </w:p>
    <w:bookmarkEnd w:id="1043"/>
    <w:bookmarkStart w:name="u22f75180" w:id="104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现在的DDR，是一种内存技术： Dual Data Rate，就是所谓的双通道内存</w:t>
      </w:r>
    </w:p>
    <w:bookmarkEnd w:id="1044"/>
    <w:bookmarkStart w:name="ua82396cf" w:id="1045"/>
    <w:bookmarkEnd w:id="1045"/>
    <w:bookmarkStart w:name="u63d70a47" w:id="10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这里通过一条机器码，来说明如何从内存load数据(到CPU register进行计算)、如何把(register中的)数据store到内存。这里就通过机器码，把程序数据和内存存储、加载的过程联系起来了。</w:t>
      </w:r>
    </w:p>
    <w:bookmarkEnd w:id="1046"/>
    <w:bookmarkStart w:name="u2e8be1dd" w:id="1047"/>
    <w:bookmarkEnd w:id="1047"/>
    <w:bookmarkStart w:name="ua4075763" w:id="1048"/>
    <w:bookmarkEnd w:id="1048"/>
    <w:bookmarkStart w:name="QTtvK" w:id="10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6.1.2 dis storage</w:t>
      </w:r>
    </w:p>
    <w:bookmarkEnd w:id="1049"/>
    <w:bookmarkStart w:name="u3d812499" w:id="1050"/>
    <w:bookmarkEnd w:id="1050"/>
    <w:bookmarkStart w:name="u037c6e20" w:id="10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磁盘存储。</w:t>
      </w:r>
    </w:p>
    <w:bookmarkEnd w:id="1051"/>
    <w:bookmarkStart w:name="u380c3215" w:id="1052"/>
    <w:bookmarkEnd w:id="1052"/>
    <w:bookmarkStart w:name="ubcc7f34d" w:id="10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磁盘存储的要点：</w:t>
      </w:r>
    </w:p>
    <w:bookmarkEnd w:id="1053"/>
    <w:bookmarkStart w:name="u82c478f0" w:id="10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1.磁盘的形状：圆形；</w:t>
      </w:r>
    </w:p>
    <w:bookmarkEnd w:id="1054"/>
    <w:bookmarkStart w:name="u3dffb542" w:id="10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2.磁盘的存储空间；</w:t>
      </w:r>
    </w:p>
    <w:bookmarkEnd w:id="1055"/>
    <w:bookmarkStart w:name="uf4a4b6f1" w:id="10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3.磁盘的操作：寻址、旋转延迟、转换时间</w:t>
      </w:r>
    </w:p>
    <w:bookmarkEnd w:id="1056"/>
    <w:bookmarkStart w:name="u042dd622" w:id="10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4.磁盘逻辑块：block，对磁盘硬件的逻辑抽象</w:t>
      </w:r>
    </w:p>
    <w:bookmarkEnd w:id="1057"/>
    <w:bookmarkStart w:name="u91580938" w:id="10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5.各种IO设备，通过IO bus进行连接，磁盘也是IO设备的一种</w:t>
      </w:r>
    </w:p>
    <w:bookmarkEnd w:id="1058"/>
    <w:bookmarkStart w:name="u4da6a571" w:id="10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5.访问磁盘</w:t>
      </w:r>
    </w:p>
    <w:bookmarkEnd w:id="1059"/>
    <w:bookmarkStart w:name="ub7446f51" w:id="1060"/>
    <w:bookmarkEnd w:id="1060"/>
    <w:bookmarkStart w:name="u16d6f549" w:id="10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磁盘可不仅仅是简单的存储设备，在DB这个基础软件中有着举足轻重的影响。</w:t>
      </w:r>
    </w:p>
    <w:bookmarkEnd w:id="1061"/>
    <w:bookmarkStart w:name="uae81f7ae" w:id="1062"/>
    <w:bookmarkEnd w:id="1062"/>
    <w:bookmarkStart w:name="i0XRt" w:id="106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6.1.3 solid state disks</w:t>
      </w:r>
    </w:p>
    <w:bookmarkEnd w:id="1063"/>
    <w:bookmarkStart w:name="uba29592b" w:id="10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SSD</w:t>
      </w:r>
    </w:p>
    <w:bookmarkEnd w:id="1064"/>
    <w:bookmarkStart w:name="u9c46a055" w:id="1065"/>
    <w:bookmarkEnd w:id="1065"/>
    <w:bookmarkStart w:name="WizS9" w:id="10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6.1.4 storage technology trends</w:t>
      </w:r>
    </w:p>
    <w:bookmarkEnd w:id="1066"/>
    <w:bookmarkStart w:name="uc3cabbb3" w:id="1067"/>
    <w:bookmarkEnd w:id="1067"/>
    <w:bookmarkStart w:name="uf747dd5d" w:id="106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存储技术的趋势</w:t>
      </w:r>
    </w:p>
    <w:bookmarkEnd w:id="1068"/>
    <w:bookmarkStart w:name="uf46ae8b4" w:id="1069"/>
    <w:bookmarkEnd w:id="1069"/>
    <w:bookmarkStart w:name="TYq50" w:id="107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6.2 Locality</w:t>
      </w:r>
    </w:p>
    <w:bookmarkEnd w:id="1070"/>
    <w:bookmarkStart w:name="ufbbe7231" w:id="1071"/>
    <w:bookmarkEnd w:id="1071"/>
    <w:bookmarkStart w:name="u5a88c83e" w:id="10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所谓的locality，就是局部效应，意思就是和缓存差不多。</w:t>
      </w:r>
    </w:p>
    <w:bookmarkEnd w:id="1072"/>
    <w:bookmarkStart w:name="u2c5ac8e1" w:id="10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主要分为temporal locality /spatial locality</w:t>
      </w:r>
    </w:p>
    <w:bookmarkEnd w:id="1073"/>
    <w:bookmarkStart w:name="ufba83795" w:id="10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temporal locality意思就是最近访问过的数据，在短期内再次被访问的概率比较大，这样程序效率较高，CPU可以把这些频繁访问的数据放在L1/L2这些高速内存缓存中；</w:t>
      </w:r>
    </w:p>
    <w:bookmarkEnd w:id="1074"/>
    <w:bookmarkStart w:name="u5fb8b9bd" w:id="10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spatial locality意思就是相邻位置的数据，后续被访问到的概率比较大。</w:t>
      </w:r>
    </w:p>
    <w:bookmarkEnd w:id="1075"/>
    <w:bookmarkStart w:name="u683e0d9d" w:id="107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基于这个locality原理，我们可以有针对性地优化程序性能。比如各种缓存啥的。</w:t>
      </w:r>
    </w:p>
    <w:bookmarkEnd w:id="1076"/>
    <w:bookmarkStart w:name="ubbeb735c" w:id="1077"/>
    <w:bookmarkEnd w:id="1077"/>
    <w:bookmarkStart w:name="uf6236f3d" w:id="1078"/>
    <w:bookmarkEnd w:id="1078"/>
    <w:bookmarkStart w:name="cKU2I" w:id="10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6.2.1 Locality of references to program data</w:t>
      </w:r>
    </w:p>
    <w:bookmarkEnd w:id="1079"/>
    <w:bookmarkStart w:name="udc23789c" w:id="1080"/>
    <w:bookmarkEnd w:id="1080"/>
    <w:bookmarkStart w:name="u5bcc2c3d" w:id="10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通过一个数组累加的C代码实例，说明了locality对于程序性能的影响。</w:t>
      </w:r>
    </w:p>
    <w:bookmarkEnd w:id="1081"/>
    <w:bookmarkStart w:name="ubb7be67d" w:id="108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这里有一个非常重要的概念，叫做spatial locality</w:t>
      </w:r>
    </w:p>
    <w:bookmarkEnd w:id="1082"/>
    <w:bookmarkStart w:name="u3dc9df6b" w:id="108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意思就是如果访问连续的内存地址，那么效率更高。</w:t>
      </w:r>
    </w:p>
    <w:bookmarkEnd w:id="1083"/>
    <w:bookmarkStart w:name="u71e6fb70" w:id="10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这种性能差异，在高性能场景、海量数据场景，有非常重要的作用。</w:t>
      </w:r>
    </w:p>
    <w:bookmarkEnd w:id="1084"/>
    <w:bookmarkStart w:name="u679ab019" w:id="1085"/>
    <w:bookmarkEnd w:id="1085"/>
    <w:bookmarkStart w:name="ubff06798" w:id="10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那么，如何量化spatial locality呢？</w:t>
      </w:r>
    </w:p>
    <w:bookmarkEnd w:id="1086"/>
    <w:bookmarkStart w:name="u6e9dba83" w:id="108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如果逐个element访问，叫做stride-1</w:t>
      </w:r>
    </w:p>
    <w:bookmarkEnd w:id="1087"/>
    <w:bookmarkStart w:name="udb05c3c6" w:id="10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如果每隔N个元素访问，叫做stride-N</w:t>
      </w:r>
    </w:p>
    <w:bookmarkEnd w:id="1088"/>
    <w:bookmarkStart w:name="ue85d55a4" w:id="1089"/>
    <w:bookmarkEnd w:id="1089"/>
    <w:bookmarkStart w:name="u84907a20" w:id="10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后续6.6总结的时候，会用到stride-N的概念，当然是stride-N的数量越小，内存利用效率越高，程序性能却越。</w:t>
      </w:r>
    </w:p>
    <w:bookmarkEnd w:id="1090"/>
    <w:bookmarkStart w:name="u809f1a68" w:id="1091"/>
    <w:bookmarkEnd w:id="1091"/>
    <w:bookmarkStart w:name="lFQbA" w:id="10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6.2.2 Locality of instruction fetches</w:t>
      </w:r>
    </w:p>
    <w:bookmarkEnd w:id="1092"/>
    <w:bookmarkStart w:name="u6035d0a6" w:id="1093"/>
    <w:bookmarkEnd w:id="1093"/>
    <w:bookmarkStart w:name="u2de5db9a" w:id="109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内存locality对于(CPU)指令获取的影响</w:t>
      </w:r>
    </w:p>
    <w:bookmarkEnd w:id="1094"/>
    <w:bookmarkStart w:name="u59f901c0" w:id="1095"/>
    <w:bookmarkEnd w:id="1095"/>
    <w:bookmarkStart w:name="uiSTG" w:id="10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6.2.3 summary of locality</w:t>
      </w:r>
    </w:p>
    <w:bookmarkEnd w:id="1096"/>
    <w:bookmarkStart w:name="u25ac611a" w:id="1097"/>
    <w:bookmarkEnd w:id="1097"/>
    <w:bookmarkStart w:name="u9efbdca6" w:id="1098"/>
    <w:bookmarkEnd w:id="1098"/>
    <w:bookmarkStart w:name="RRBrg" w:id="109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6.3 The memoy hierarchy</w:t>
      </w:r>
    </w:p>
    <w:bookmarkEnd w:id="1099"/>
    <w:bookmarkStart w:name="u7bb19d53" w:id="1100"/>
    <w:bookmarkEnd w:id="1100"/>
    <w:bookmarkStart w:name="u47012fcb" w:id="1101"/>
    <w:bookmarkEnd w:id="1101"/>
    <w:bookmarkStart w:name="u9ba22651" w:id="1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所谓的memory hierarchy，图上已经展示得很清晰了：</w:t>
      </w:r>
    </w:p>
    <w:bookmarkEnd w:id="1102"/>
    <w:bookmarkStart w:name="uc5d2ce34" w:id="1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cpu register</w:t>
      </w:r>
    </w:p>
    <w:bookmarkEnd w:id="1103"/>
    <w:bookmarkStart w:name="ue86fac98" w:id="1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SRAM L1</w:t>
      </w:r>
    </w:p>
    <w:bookmarkEnd w:id="1104"/>
    <w:bookmarkStart w:name="uc25a2a97" w:id="1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SRAM L2</w:t>
      </w:r>
    </w:p>
    <w:bookmarkEnd w:id="1105"/>
    <w:bookmarkStart w:name="u80e097f3" w:id="1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SRAM L3</w:t>
      </w:r>
    </w:p>
    <w:bookmarkEnd w:id="1106"/>
    <w:bookmarkStart w:name="ued3cff19" w:id="1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DRAM</w:t>
      </w:r>
    </w:p>
    <w:bookmarkEnd w:id="1107"/>
    <w:bookmarkStart w:name="u4984e98b" w:id="1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local disk</w:t>
      </w:r>
    </w:p>
    <w:bookmarkEnd w:id="1108"/>
    <w:bookmarkStart w:name="u0258bf76" w:id="1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disk</w:t>
      </w:r>
    </w:p>
    <w:bookmarkEnd w:id="1109"/>
    <w:bookmarkStart w:name="ubbd87773" w:id="1110"/>
    <w:bookmarkEnd w:id="1110"/>
    <w:bookmarkStart w:name="ue097f8ce" w:id="1111"/>
    <w:bookmarkEnd w:id="1111"/>
    <w:bookmarkStart w:name="PNg1g" w:id="11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6.3.1 caching in the memoy hierarchy</w:t>
      </w:r>
    </w:p>
    <w:bookmarkEnd w:id="1112"/>
    <w:bookmarkStart w:name="u4224ad93" w:id="1113"/>
    <w:bookmarkEnd w:id="1113"/>
    <w:bookmarkStart w:name="u58fd1766" w:id="1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memory hierarchy中的缓存，重要的概念如下：</w:t>
      </w:r>
    </w:p>
    <w:bookmarkEnd w:id="1114"/>
    <w:bookmarkStart w:name="u9cd38717" w:id="1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1.缓存命中；</w:t>
      </w:r>
    </w:p>
    <w:bookmarkEnd w:id="1115"/>
    <w:bookmarkStart w:name="u5943e7a6" w:id="1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2.缓存未命中；</w:t>
      </w:r>
    </w:p>
    <w:bookmarkEnd w:id="1116"/>
    <w:bookmarkStart w:name="u71e73752" w:id="1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3.缓存未命中的几种场景；</w:t>
      </w:r>
    </w:p>
    <w:bookmarkEnd w:id="1117"/>
    <w:bookmarkStart w:name="u0eabe700" w:id="1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4.缓存管理；</w:t>
      </w:r>
    </w:p>
    <w:bookmarkEnd w:id="1118"/>
    <w:bookmarkStart w:name="uc3a0cef1" w:id="1119"/>
    <w:bookmarkEnd w:id="1119"/>
    <w:bookmarkStart w:name="ue2a14394" w:id="1120"/>
    <w:bookmarkEnd w:id="1120"/>
    <w:bookmarkStart w:name="zsSQg" w:id="112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6.3.2 summary of memoy hierarchy concepts</w:t>
      </w:r>
    </w:p>
    <w:bookmarkEnd w:id="1121"/>
    <w:bookmarkStart w:name="uafc74739" w:id="1122"/>
    <w:bookmarkEnd w:id="1122"/>
    <w:bookmarkStart w:name="u9cd48345" w:id="1123"/>
    <w:bookmarkEnd w:id="1123"/>
    <w:bookmarkStart w:name="u27e150c2" w:id="1124"/>
    <w:bookmarkEnd w:id="1124"/>
    <w:bookmarkStart w:name="crLJX" w:id="11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 Cache memories</w:t>
      </w:r>
    </w:p>
    <w:bookmarkEnd w:id="1125"/>
    <w:bookmarkStart w:name="u59792db2" w:id="1126"/>
    <w:bookmarkEnd w:id="1126"/>
    <w:bookmarkStart w:name="u2d29e9a1" w:id="11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把内存缓存起来。</w:t>
      </w:r>
    </w:p>
    <w:bookmarkEnd w:id="1127"/>
    <w:bookmarkStart w:name="ua9ae6537" w:id="1128"/>
    <w:bookmarkEnd w:id="1128"/>
    <w:bookmarkStart w:name="uc5e92ca9" w:id="11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典型的架构，就是通过SRAM(L1/L2/L3 cache)，将内存的内容缓存起来，供CPU快速访问。</w:t>
      </w:r>
    </w:p>
    <w:bookmarkEnd w:id="1129"/>
    <w:bookmarkStart w:name="ueb6c9ab8" w:id="11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那么在SRAM中如何组织缓存的形式呢？6.4这个小节就是说这个事情的。</w:t>
      </w:r>
    </w:p>
    <w:bookmarkEnd w:id="1130"/>
    <w:bookmarkStart w:name="ua26fd5bc" w:id="1131"/>
    <w:bookmarkEnd w:id="1131"/>
    <w:bookmarkStart w:name="mX0VQ" w:id="11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6.4.1 generic cache memory organization</w:t>
      </w:r>
    </w:p>
    <w:bookmarkEnd w:id="1132"/>
    <w:bookmarkStart w:name="u912ac7ed" w:id="1133"/>
    <w:bookmarkEnd w:id="1133"/>
    <w:bookmarkStart w:name="ub9e0a3ce" w:id="11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内存缓存的组织形式，有一个概念叫set，一个set包含若干line</w:t>
      </w:r>
    </w:p>
    <w:bookmarkEnd w:id="1134"/>
    <w:bookmarkStart w:name="u8987d84b" w:id="1135"/>
    <w:bookmarkEnd w:id="1135"/>
    <w:bookmarkStart w:name="AgVB3" w:id="11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6.4.2 direct-mapped caches</w:t>
      </w:r>
    </w:p>
    <w:bookmarkEnd w:id="1136"/>
    <w:bookmarkStart w:name="u1186a8d3" w:id="11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直接映射的缓存，意思就是一个set只包含一条line，这样CPU处理缓存就比较方便。</w:t>
      </w:r>
    </w:p>
    <w:bookmarkEnd w:id="1137"/>
    <w:bookmarkStart w:name="u7e62bdc4" w:id="1138"/>
    <w:bookmarkEnd w:id="1138"/>
    <w:bookmarkStart w:name="uc2cb7d83" w:id="11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这里有一段小程序，说明direct-mapped cache冲突失效的场景。</w:t>
      </w:r>
    </w:p>
    <w:bookmarkEnd w:id="1139"/>
    <w:bookmarkStart w:name="u5b0b3e07" w:id="1140"/>
    <w:bookmarkEnd w:id="1140"/>
    <w:bookmarkStart w:name="XdFR1" w:id="11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6.4.3 set assosiative caches</w:t>
      </w:r>
    </w:p>
    <w:bookmarkEnd w:id="1141"/>
    <w:bookmarkStart w:name="u8cb5b48f" w:id="1142"/>
    <w:bookmarkEnd w:id="1142"/>
    <w:bookmarkStart w:name="uc1bbe821" w:id="11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通过调整set，规避direct-mapped cache冲突失效的场景</w:t>
      </w:r>
    </w:p>
    <w:bookmarkEnd w:id="1143"/>
    <w:bookmarkStart w:name="uc5314167" w:id="1144"/>
    <w:bookmarkEnd w:id="1144"/>
    <w:bookmarkStart w:name="ugYvI" w:id="11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6.4.4 fully associative caches</w:t>
      </w:r>
    </w:p>
    <w:bookmarkEnd w:id="1145"/>
    <w:bookmarkStart w:name="uf3e8ce29" w:id="1146"/>
    <w:bookmarkEnd w:id="1146"/>
    <w:bookmarkStart w:name="nMlJZ" w:id="11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6.4.5 issue with writes</w:t>
      </w:r>
    </w:p>
    <w:bookmarkEnd w:id="1147"/>
    <w:bookmarkStart w:name="uc806c62f" w:id="1148"/>
    <w:bookmarkEnd w:id="1148"/>
    <w:bookmarkStart w:name="u8eb54f2d" w:id="1149"/>
    <w:bookmarkEnd w:id="1149"/>
    <w:bookmarkStart w:name="RroQS" w:id="115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6.4.6 Anatomy of a real cache hierarchy</w:t>
      </w:r>
    </w:p>
    <w:bookmarkEnd w:id="1150"/>
    <w:bookmarkStart w:name="u795551e7" w:id="1151"/>
    <w:bookmarkEnd w:id="1151"/>
    <w:bookmarkStart w:name="u8f2a77b6" w:id="1152"/>
    <w:bookmarkEnd w:id="1152"/>
    <w:bookmarkStart w:name="Jq8rU" w:id="11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6.4.7 Performance impact of cache parameters</w:t>
      </w:r>
    </w:p>
    <w:bookmarkEnd w:id="1153"/>
    <w:bookmarkStart w:name="u3b9dc13e" w:id="1154"/>
    <w:bookmarkEnd w:id="1154"/>
    <w:bookmarkStart w:name="ua2ec8bf0" w:id="11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用于标识缓存参数是否合适的几个标志：</w:t>
      </w:r>
    </w:p>
    <w:bookmarkEnd w:id="1155"/>
    <w:bookmarkStart w:name="u89e35697" w:id="11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缓存失效率</w:t>
      </w:r>
    </w:p>
    <w:bookmarkEnd w:id="1156"/>
    <w:bookmarkStart w:name="ue4a11e3d" w:id="11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缓存命中率</w:t>
      </w:r>
    </w:p>
    <w:bookmarkEnd w:id="1157"/>
    <w:bookmarkStart w:name="uf266256a" w:id="11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缓存命中时间</w:t>
      </w:r>
    </w:p>
    <w:bookmarkEnd w:id="1158"/>
    <w:bookmarkStart w:name="u9dee8f0f" w:id="1159"/>
    <w:bookmarkEnd w:id="1159"/>
    <w:bookmarkStart w:name="fZrdC" w:id="116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6.5 Writing cache-friendly code</w:t>
      </w:r>
    </w:p>
    <w:bookmarkEnd w:id="1160"/>
    <w:bookmarkStart w:name="ubeaa383b" w:id="1161"/>
    <w:bookmarkEnd w:id="1161"/>
    <w:bookmarkStart w:name="u21b568c8" w:id="1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如何写出内存友好的代码。</w:t>
      </w:r>
    </w:p>
    <w:bookmarkEnd w:id="1162"/>
    <w:bookmarkStart w:name="uae33ba3d" w:id="1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前几个小节我们讨论了内存的Locality原理、内存的整体架构、内存缓存的架构，这个小节再次回到代码，例子还是之前的sumvect，就是累加array中各个元素，如何实现内存效率最高化。这里用到了内存缓存命中的概念，命中率越高，内存使用效率越高。</w:t>
      </w:r>
    </w:p>
    <w:bookmarkEnd w:id="1163"/>
    <w:bookmarkStart w:name="u42db762a" w:id="1164"/>
    <w:bookmarkEnd w:id="1164"/>
    <w:bookmarkStart w:name="ud24607f2" w:id="1165"/>
    <w:bookmarkEnd w:id="1165"/>
    <w:bookmarkStart w:name="CP93u" w:id="116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6.6 Puting it together: the impact of caches on program performance</w:t>
      </w:r>
    </w:p>
    <w:bookmarkEnd w:id="1166"/>
    <w:bookmarkStart w:name="u817359d5" w:id="1167"/>
    <w:bookmarkEnd w:id="1167"/>
    <w:bookmarkStart w:name="u063f7717" w:id="1168"/>
    <w:bookmarkEnd w:id="1168"/>
    <w:bookmarkStart w:name="fsgM3" w:id="116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6.6.1 the memory mountain</w:t>
      </w:r>
    </w:p>
    <w:bookmarkEnd w:id="1169"/>
    <w:bookmarkStart w:name="uec440b16" w:id="117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一上来就提出了memory mountain的概念。</w:t>
      </w:r>
    </w:p>
    <w:bookmarkEnd w:id="1170"/>
    <w:bookmarkStart w:name="u5a92d1d1" w:id="11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什么是memory mountain呢？</w:t>
      </w:r>
    </w:p>
    <w:bookmarkEnd w:id="1171"/>
    <w:bookmarkStart w:name="ua45cb1a9" w:id="11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就是一个三维的模型，包括三个坐标：</w:t>
      </w:r>
    </w:p>
    <w:bookmarkEnd w:id="1172"/>
    <w:bookmarkStart w:name="ubc9b8ab9" w:id="11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1.吞吐量</w:t>
      </w:r>
    </w:p>
    <w:bookmarkEnd w:id="1173"/>
    <w:bookmarkStart w:name="uc95a9d0f" w:id="11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所谓的吞吐量，就是MB/s，标志着程序处理数据的效率，也就是程序运行的效率</w:t>
      </w:r>
    </w:p>
    <w:bookmarkEnd w:id="1174"/>
    <w:bookmarkStart w:name="u961d07f0" w:id="11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2.temporal locality </w:t>
      </w:r>
    </w:p>
    <w:bookmarkEnd w:id="1175"/>
    <w:bookmarkStart w:name="u7a281902" w:id="117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包含了L1 /L2/ L3 的CPU三级缓存，越接近 CPU，吞吐率越高。比如一段程序temporal locality做得非常好，需要的数据都在L1缓存，那么这段程序的效率越高</w:t>
      </w:r>
    </w:p>
    <w:bookmarkEnd w:id="1176"/>
    <w:bookmarkStart w:name="uc2831597" w:id="11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3.spatial locality</w:t>
      </w:r>
    </w:p>
    <w:bookmarkEnd w:id="1177"/>
    <w:bookmarkStart w:name="udd02ede6" w:id="117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这个就是我们之前中6.2.1中讨论的stride-N概念，N越小，程序效率越高</w:t>
      </w:r>
    </w:p>
    <w:bookmarkEnd w:id="1178"/>
    <w:bookmarkStart w:name="ue7fc00ee" w:id="1179"/>
    <w:bookmarkEnd w:id="1179"/>
    <w:bookmarkStart w:name="uae2b3b06" w:id="118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这三个坐标模型，能够衡量程序使用内存的效率，这里有一段程序，能够检测吞吐量。</w:t>
      </w:r>
    </w:p>
    <w:bookmarkEnd w:id="1180"/>
    <w:bookmarkStart w:name="u6809fc2e" w:id="1181"/>
    <w:bookmarkEnd w:id="1181"/>
    <w:bookmarkStart w:name="srJHa" w:id="118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6.6.2 rearranging loops to increase spacial locality</w:t>
      </w:r>
    </w:p>
    <w:bookmarkEnd w:id="1182"/>
    <w:bookmarkStart w:name="u52daed41" w:id="1183"/>
    <w:bookmarkEnd w:id="1183"/>
    <w:bookmarkStart w:name="uec5847a9" w:id="11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介绍了如何通过调整循环中的代码，提升</w:t>
      </w:r>
    </w:p>
    <w:bookmarkEnd w:id="1184"/>
    <w:bookmarkStart w:name="uf3929e35" w:id="11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spacial locality，进而提升程序效率。</w:t>
      </w:r>
    </w:p>
    <w:bookmarkEnd w:id="1185"/>
    <w:bookmarkStart w:name="u7d63785f" w:id="1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spacial locality我们之前已经讨论了是什么意思，</w:t>
      </w:r>
    </w:p>
    <w:bookmarkEnd w:id="1186"/>
    <w:bookmarkStart w:name="ud8a7ba2a" w:id="1187"/>
    <w:bookmarkEnd w:id="1187"/>
    <w:bookmarkStart w:name="Qmjwa" w:id="11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6.6.3 Exploiting Locality in your programs</w:t>
      </w:r>
    </w:p>
    <w:bookmarkEnd w:id="1188"/>
    <w:bookmarkStart w:name="u9ad4ea6c" w:id="1189"/>
    <w:bookmarkEnd w:id="1189"/>
    <w:bookmarkStart w:name="uc249dc61" w:id="11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审视一下我们自己的程序，是否能够通过调整Locality，提升程序性能。</w:t>
      </w:r>
    </w:p>
    <w:bookmarkEnd w:id="1190"/>
    <w:bookmarkStart w:name="u5a5e1811" w:id="1191"/>
    <w:bookmarkEnd w:id="1191"/>
    <w:bookmarkStart w:name="ud109e61b" w:id="1192"/>
    <w:bookmarkEnd w:id="1192"/>
    <w:bookmarkStart w:name="QTzpg" w:id="119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6.7 Summary</w:t>
      </w:r>
    </w:p>
    <w:bookmarkEnd w:id="1193"/>
    <w:bookmarkStart w:name="u260ecd52" w:id="1194"/>
    <w:bookmarkEnd w:id="1194"/>
    <w:bookmarkStart w:name="u025811fc" w:id="11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总结一下这章，这章不是生硬地介绍内存的种类/功能啥的概念，而是重点介绍了和开发密切相关的主题：如何通过调整程序，提升内存使用效率，进而提升程序整体性能。要实现这个目录，前提是要了解内存。</w:t>
      </w:r>
    </w:p>
    <w:bookmarkEnd w:id="1195"/>
    <w:bookmarkStart w:name="IAkLK" w:id="1196"/>
    <w:bookmarkEnd w:id="1196"/>
    <w:bookmarkStart w:name="FHUTa" w:id="119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Chap7 Linking</w:t>
      </w:r>
    </w:p>
    <w:bookmarkEnd w:id="1197"/>
    <w:bookmarkStart w:name="ua2b74002" w:id="1198"/>
    <w:bookmarkEnd w:id="1198"/>
    <w:bookmarkStart w:name="uab8817a2" w:id="11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关于编译、链接啥的</w:t>
      </w:r>
    </w:p>
    <w:bookmarkEnd w:id="1199"/>
    <w:bookmarkStart w:name="uc1a1527e" w:id="1200"/>
    <w:bookmarkEnd w:id="1200"/>
    <w:bookmarkStart w:name="u3477f442" w:id="1201"/>
    <w:bookmarkEnd w:id="1201"/>
    <w:bookmarkStart w:name="qvE7j" w:id="120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 Compiler Drivers</w:t>
      </w:r>
    </w:p>
    <w:bookmarkEnd w:id="1202"/>
    <w:bookmarkStart w:name="u4ddec82c" w:id="120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整体介绍了C代码是如何通过编译、链接，转化为可执行代码的。</w:t>
      </w:r>
    </w:p>
    <w:bookmarkEnd w:id="1203"/>
    <w:bookmarkStart w:name="u3b9a8990" w:id="1204"/>
    <w:bookmarkEnd w:id="1204"/>
    <w:bookmarkStart w:name="u3ce52f3e" w:id="120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这里有个代码量非常少的例子，说明了main file/header file是如何通过编译、链接，转化为可执行代码的。</w:t>
      </w:r>
    </w:p>
    <w:bookmarkEnd w:id="1205"/>
    <w:bookmarkStart w:name="u7b2e8743" w:id="1206"/>
    <w:bookmarkEnd w:id="1206"/>
    <w:bookmarkStart w:name="u69aab25b" w:id="12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详细步骤如下：</w:t>
      </w:r>
    </w:p>
    <w:bookmarkEnd w:id="1207"/>
    <w:bookmarkStart w:name="u7d1be0bd" w:id="1208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源码转化为中间代码 .c -&gt; .i</w:t>
      </w:r>
    </w:p>
    <w:bookmarkEnd w:id="1208"/>
    <w:bookmarkStart w:name="u30d66a8e" w:id="1209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中间代码转为机器码 .i -&gt; .s</w:t>
      </w:r>
    </w:p>
    <w:bookmarkEnd w:id="1209"/>
    <w:bookmarkStart w:name="u18a80d02" w:id="1210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机器码转化为对象文件 .s -&gt; .o</w:t>
      </w:r>
    </w:p>
    <w:bookmarkEnd w:id="1210"/>
    <w:bookmarkStart w:name="ua5bb4553" w:id="1211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对象文件链接为可执行文件 .o -&gt; 可执行文件</w:t>
      </w:r>
    </w:p>
    <w:bookmarkEnd w:id="1211"/>
    <w:bookmarkStart w:name="ubfe7a599" w:id="1212"/>
    <w:bookmarkEnd w:id="1212"/>
    <w:bookmarkStart w:name="u0f395ba7" w:id="12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每个步骤对应gcc的相应工具，整体步骤如下图UML：</w:t>
      </w:r>
    </w:p>
    <w:bookmarkEnd w:id="1213"/>
    <w:bookmarkStart w:name="u013a666a" w:id="1214"/>
    <w:bookmarkEnd w:id="1214"/>
    <w:bookmarkStart w:name="u9434444f" w:id="1215"/>
    <w:p>
      <w:pPr>
        <w:spacing w:after="50" w:line="360" w:lineRule="auto" w:beforeLines="100"/>
        <w:ind w:left="0"/>
        <w:jc w:val="both"/>
      </w:pPr>
      <w:bookmarkStart w:name="u5ebcecc1" w:id="1216"/>
      <w:r>
        <w:rPr>
          <w:rFonts w:eastAsia="宋体" w:ascii="宋体"/>
        </w:rPr>
        <w:drawing>
          <wp:inline distT="0" distB="0" distL="0" distR="0">
            <wp:extent cx="4572000" cy="44485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6"/>
    </w:p>
    <w:bookmarkEnd w:id="1215"/>
    <w:bookmarkStart w:name="ua2c104ea" w:id="1217"/>
    <w:bookmarkEnd w:id="1217"/>
    <w:bookmarkStart w:name="u7f8f5ddd" w:id="1218"/>
    <w:bookmarkEnd w:id="1218"/>
    <w:bookmarkStart w:name="nNHic" w:id="12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7.2 Static Linking</w:t>
      </w:r>
    </w:p>
    <w:bookmarkEnd w:id="1219"/>
    <w:bookmarkStart w:name="u6e8c8a2d" w:id="12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静态链接</w:t>
      </w:r>
    </w:p>
    <w:bookmarkEnd w:id="1220"/>
    <w:bookmarkStart w:name="ua29fd0d6" w:id="12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静态链接的意思就是7.1中说的，把object file转化为可执行文件</w:t>
      </w:r>
    </w:p>
    <w:bookmarkEnd w:id="1221"/>
    <w:bookmarkStart w:name="u5a373616" w:id="1222"/>
    <w:bookmarkEnd w:id="1222"/>
    <w:bookmarkStart w:name="u246dd817" w:id="12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静态链接包含两个步骤：</w:t>
      </w:r>
    </w:p>
    <w:bookmarkEnd w:id="1223"/>
    <w:bookmarkStart w:name="ud9c504ba" w:id="12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1.符号处理 symbol resolution </w:t>
      </w:r>
    </w:p>
    <w:bookmarkEnd w:id="1224"/>
    <w:bookmarkStart w:name="ufe50fe97" w:id="12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所谓的符号，就是代码中的函数名称、各种变量名称啊什么的</w:t>
      </w:r>
    </w:p>
    <w:bookmarkEnd w:id="1225"/>
    <w:bookmarkStart w:name="ue0937afa" w:id="12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2.重定向 relocation</w:t>
      </w:r>
    </w:p>
    <w:bookmarkEnd w:id="1226"/>
    <w:bookmarkStart w:name="u7cd06e7f" w:id="12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重定向的意思，我猜大概是，编译器生成的object file中，各种代码、数据，都是从地址0开始的(也就是相对地址)，重定向做的事情，就是把这些代码、数据、符号，分配到具体的内存地址。</w:t>
      </w:r>
    </w:p>
    <w:bookmarkEnd w:id="1227"/>
    <w:bookmarkStart w:name="u3b254b8c" w:id="1228"/>
    <w:bookmarkEnd w:id="1228"/>
    <w:bookmarkStart w:name="fLthO" w:id="12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7.3 Object Files</w:t>
      </w:r>
    </w:p>
    <w:bookmarkEnd w:id="1229"/>
    <w:bookmarkStart w:name="u641a8530" w:id="1230"/>
    <w:bookmarkEnd w:id="1230"/>
    <w:bookmarkStart w:name="ueb448f31" w:id="12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对象文件分为三种：</w:t>
      </w:r>
    </w:p>
    <w:bookmarkEnd w:id="1231"/>
    <w:bookmarkStart w:name="u6b234e7c" w:id="12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1.relocatable object file</w:t>
      </w:r>
    </w:p>
    <w:bookmarkEnd w:id="1232"/>
    <w:bookmarkStart w:name="u02e4ba52" w:id="12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2.executuable object file</w:t>
      </w:r>
    </w:p>
    <w:bookmarkEnd w:id="1233"/>
    <w:bookmarkStart w:name="u3ac8cdb3" w:id="12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3.shared object file</w:t>
      </w:r>
    </w:p>
    <w:bookmarkEnd w:id="1234"/>
    <w:bookmarkStart w:name="u2bb99a8a" w:id="1235"/>
    <w:bookmarkEnd w:id="1235"/>
    <w:bookmarkStart w:name="u7d06d4bc" w:id="12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1.relocatable object file</w:t>
      </w:r>
    </w:p>
    <w:bookmarkEnd w:id="1236"/>
    <w:bookmarkStart w:name="u5c0207c4" w:id="12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就是我们在7.1/7.2中介绍的object file，需要linker经过reloacate处理的object file</w:t>
      </w:r>
    </w:p>
    <w:bookmarkEnd w:id="1237"/>
    <w:bookmarkStart w:name="u669d7399" w:id="1238"/>
    <w:bookmarkEnd w:id="1238"/>
    <w:bookmarkStart w:name="u30d69804" w:id="12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2.executuable object file</w:t>
      </w:r>
    </w:p>
    <w:bookmarkEnd w:id="1239"/>
    <w:bookmarkStart w:name="u9ec1780f" w:id="12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就是那种无需relocate处理，可以直接拷贝到内存中执行的object file</w:t>
      </w:r>
    </w:p>
    <w:bookmarkEnd w:id="1240"/>
    <w:bookmarkStart w:name="u65c17a98" w:id="1241"/>
    <w:bookmarkEnd w:id="1241"/>
    <w:bookmarkStart w:name="u082e3665" w:id="12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3.shared object file</w:t>
      </w:r>
    </w:p>
    <w:bookmarkEnd w:id="1242"/>
    <w:bookmarkStart w:name="u9698d08c" w:id="12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一种特殊的relocatable object file，可以被动态加载到内存，进行链接。也就是说，可以在加载阶段、运行阶段执行链接步骤。</w:t>
      </w:r>
    </w:p>
    <w:bookmarkEnd w:id="1243"/>
    <w:bookmarkStart w:name="ube0400ec" w:id="1244"/>
    <w:bookmarkEnd w:id="1244"/>
    <w:bookmarkStart w:name="BmuYz" w:id="12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7.4 Relocatable Ojbect Files</w:t>
      </w:r>
    </w:p>
    <w:bookmarkEnd w:id="1245"/>
    <w:bookmarkStart w:name="u5845f7d2" w:id="1246"/>
    <w:bookmarkEnd w:id="1246"/>
    <w:bookmarkStart w:name="uc1fb86f3" w:id="12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可重定向的对象文件</w:t>
      </w:r>
    </w:p>
    <w:bookmarkEnd w:id="1247"/>
    <w:bookmarkStart w:name="u9671ffca" w:id="1248"/>
    <w:bookmarkEnd w:id="1248"/>
    <w:bookmarkStart w:name="u1720abcb" w:id="12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然后重点介绍7.3中所说的Relocatable Ojbect Files。</w:t>
      </w:r>
    </w:p>
    <w:bookmarkEnd w:id="1249"/>
    <w:bookmarkStart w:name="ud1164ceb" w:id="12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介绍Relocatable Ojbect Files中包含的各个内容</w:t>
      </w:r>
    </w:p>
    <w:bookmarkEnd w:id="1250"/>
    <w:bookmarkStart w:name="uf1db717b" w:id="1251"/>
    <w:bookmarkEnd w:id="1251"/>
    <w:bookmarkStart w:name="ArMAk" w:id="125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7.5 Symbols and Symbol Tables</w:t>
      </w:r>
    </w:p>
    <w:bookmarkEnd w:id="1252"/>
    <w:bookmarkStart w:name="u1c7a0427" w:id="1253"/>
    <w:bookmarkEnd w:id="1253"/>
    <w:bookmarkStart w:name="u4217e645" w:id="12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符号和符号表</w:t>
      </w:r>
    </w:p>
    <w:bookmarkEnd w:id="1254"/>
    <w:bookmarkStart w:name="ubc3b34d2" w:id="1255"/>
    <w:bookmarkEnd w:id="1255"/>
    <w:bookmarkStart w:name="u750e3890" w:id="12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所谓的symbol，包括：</w:t>
      </w:r>
    </w:p>
    <w:bookmarkEnd w:id="1256"/>
    <w:bookmarkStart w:name="u3a27281c" w:id="12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1.global symbol </w:t>
      </w:r>
    </w:p>
    <w:bookmarkEnd w:id="1257"/>
    <w:bookmarkStart w:name="ufd059d7d" w:id="12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定义在本模块的全局符号，包括function/ global variables全局变量</w:t>
      </w:r>
    </w:p>
    <w:bookmarkEnd w:id="1258"/>
    <w:bookmarkStart w:name="uc7ee8cd1" w:id="12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2.定义在其它模块，但是被本模块引用的global symbol</w:t>
      </w:r>
    </w:p>
    <w:bookmarkEnd w:id="1259"/>
    <w:bookmarkStart w:name="ucf148a3b" w:id="12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比如一个定义在其他模块的function，但是在本模块声明，并且在本模块使用</w:t>
      </w:r>
    </w:p>
    <w:bookmarkEnd w:id="1260"/>
    <w:bookmarkStart w:name="ue264ff74" w:id="12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3.local symbol</w:t>
      </w:r>
    </w:p>
    <w:bookmarkEnd w:id="1261"/>
    <w:bookmarkStart w:name="udee3697e" w:id="12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262"/>
    <w:bookmarkStart w:name="u5b134c57" w:id="1263"/>
    <w:bookmarkEnd w:id="1263"/>
    <w:bookmarkStart w:name="uc23dcbfd" w:id="1264"/>
    <w:bookmarkEnd w:id="1264"/>
    <w:bookmarkStart w:name="u2d0dc451" w:id="1265"/>
    <w:bookmarkEnd w:id="1265"/>
    <w:bookmarkStart w:name="ud7608e54" w:id="1266"/>
    <w:bookmarkEnd w:id="1266"/>
    <w:bookmarkStart w:name="PwwwR" w:id="126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7.6 Symbol Resolution</w:t>
      </w:r>
    </w:p>
    <w:bookmarkEnd w:id="1267"/>
    <w:bookmarkStart w:name="ud70cf59f" w:id="1268"/>
    <w:bookmarkEnd w:id="1268"/>
    <w:bookmarkStart w:name="u0e4d5a59" w:id="126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符号解析</w:t>
      </w:r>
    </w:p>
    <w:bookmarkEnd w:id="1269"/>
    <w:bookmarkStart w:name="u69763174" w:id="1270"/>
    <w:bookmarkEnd w:id="1270"/>
    <w:bookmarkStart w:name="ubce545c5" w:id="1271"/>
    <w:bookmarkEnd w:id="1271"/>
    <w:bookmarkStart w:name="YXGKU" w:id="12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7.6.1 How Linkers resolve duplicated symbol names</w:t>
      </w:r>
    </w:p>
    <w:bookmarkEnd w:id="1272"/>
    <w:bookmarkStart w:name="u85cf9f70" w:id="12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介绍链接器处理重复的符号名</w:t>
      </w:r>
    </w:p>
    <w:bookmarkEnd w:id="1273"/>
    <w:bookmarkStart w:name="u8d6cb129" w:id="1274"/>
    <w:bookmarkEnd w:id="1274"/>
    <w:bookmarkStart w:name="TjsCE" w:id="12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7.6.2 Linking with static libraries</w:t>
      </w:r>
    </w:p>
    <w:bookmarkEnd w:id="1275"/>
    <w:bookmarkStart w:name="u3417e9d3" w:id="12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链接器处理链接静态库，就是那些.o文件</w:t>
      </w:r>
    </w:p>
    <w:bookmarkEnd w:id="1276"/>
    <w:bookmarkStart w:name="ubba9e69b" w:id="1277"/>
    <w:bookmarkEnd w:id="1277"/>
    <w:bookmarkStart w:name="kOtRf" w:id="127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7.6.3 How Linkers use static libraries to resolve references</w:t>
      </w:r>
    </w:p>
    <w:bookmarkEnd w:id="1278"/>
    <w:bookmarkStart w:name="u41ca3db5" w:id="1279"/>
    <w:bookmarkEnd w:id="1279"/>
    <w:bookmarkStart w:name="u22e36302" w:id="128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这个小节啥意思，不太懂</w:t>
      </w:r>
    </w:p>
    <w:bookmarkEnd w:id="1280"/>
    <w:bookmarkStart w:name="u43a275b3" w:id="1281"/>
    <w:bookmarkEnd w:id="1281"/>
    <w:bookmarkStart w:name="teCjF" w:id="128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7.7 Relocation</w:t>
      </w:r>
    </w:p>
    <w:bookmarkEnd w:id="1282"/>
    <w:bookmarkStart w:name="u77a229c4" w:id="1283"/>
    <w:bookmarkEnd w:id="1283"/>
    <w:bookmarkStart w:name="u0cddcf3e" w:id="12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重定向</w:t>
      </w:r>
    </w:p>
    <w:bookmarkEnd w:id="1284"/>
    <w:bookmarkStart w:name="u8197bdb9" w:id="1285"/>
    <w:bookmarkEnd w:id="1285"/>
    <w:bookmarkStart w:name="u06dafba1" w:id="12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在7.6中处理好symbol之后，链接器开始处理重定向</w:t>
      </w:r>
    </w:p>
    <w:bookmarkEnd w:id="1286"/>
    <w:bookmarkStart w:name="uef6f0f88" w:id="1287"/>
    <w:bookmarkEnd w:id="1287"/>
    <w:bookmarkStart w:name="YO9NF" w:id="12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7.7.1 Relocation entries</w:t>
      </w:r>
    </w:p>
    <w:bookmarkEnd w:id="1288"/>
    <w:bookmarkStart w:name="u9e98bc2c" w:id="128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重定向那些function、变量、数据的入口</w:t>
      </w:r>
    </w:p>
    <w:bookmarkEnd w:id="1289"/>
    <w:bookmarkStart w:name="u5b73111e" w:id="12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因为编译器生成object file之后，并不知道代码、数据具体存放在内存哪个位置；也不知道那些引用了其他模块的全局变量、function，具体位置在哪里，所以编译器一旦碰到这些这些未知的引用，就留下一个relocation entries，由linker去完成。</w:t>
      </w:r>
    </w:p>
    <w:bookmarkEnd w:id="1290"/>
    <w:bookmarkStart w:name="ud5cca97a" w:id="1291"/>
    <w:bookmarkEnd w:id="1291"/>
    <w:bookmarkStart w:name="XpTin" w:id="12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7.7.2 Relocating symbol references</w:t>
      </w:r>
    </w:p>
    <w:bookmarkEnd w:id="1292"/>
    <w:bookmarkStart w:name="u2a85d967" w:id="12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重定向那些符号的引用，比如处理指针啥的</w:t>
      </w:r>
    </w:p>
    <w:bookmarkEnd w:id="1293"/>
    <w:bookmarkStart w:name="ue9fb8afe" w:id="1294"/>
    <w:bookmarkEnd w:id="1294"/>
    <w:bookmarkStart w:name="uda105fbd" w:id="12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这个小节介绍了linker如何实现relocation，这里有一段伪代码，介绍了linker遍历relocation entries，实现relocation功能。</w:t>
      </w:r>
    </w:p>
    <w:bookmarkEnd w:id="1295"/>
    <w:bookmarkStart w:name="ubad62264" w:id="1296"/>
    <w:bookmarkEnd w:id="1296"/>
    <w:bookmarkStart w:name="u8987e706" w:id="1297"/>
    <w:bookmarkEnd w:id="1297"/>
    <w:bookmarkStart w:name="uf5783680" w:id="1298"/>
    <w:bookmarkEnd w:id="1298"/>
    <w:bookmarkStart w:name="ua0756284" w:id="1299"/>
    <w:bookmarkEnd w:id="1299"/>
    <w:bookmarkStart w:name="AdKky" w:id="130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7.8 Executable Ojbect Files</w:t>
      </w:r>
    </w:p>
    <w:bookmarkEnd w:id="1300"/>
    <w:bookmarkStart w:name="u34c15155" w:id="1301"/>
    <w:bookmarkEnd w:id="1301"/>
    <w:bookmarkStart w:name="u8168ddac" w:id="13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可执行的对象文件</w:t>
      </w:r>
    </w:p>
    <w:bookmarkEnd w:id="1302"/>
    <w:bookmarkStart w:name="u2b83aad2" w:id="1303"/>
    <w:bookmarkEnd w:id="1303"/>
    <w:bookmarkStart w:name="ue07db234" w:id="130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经过之前的编译器、Linker处理(relocation、链接)之后，就生成了可执行的对象文件，这个小节介绍了可执行的对象文件( Executable Ojbect Files)，也称为ELF( Executable and linking Files)，具体包含了哪些内容。</w:t>
      </w:r>
    </w:p>
    <w:bookmarkEnd w:id="1304"/>
    <w:bookmarkStart w:name="u33d18df6" w:id="130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在ELF文件中，程序代码(指令)和数据，都有明确的内存地址，方便后续程序的执行。</w:t>
      </w:r>
    </w:p>
    <w:bookmarkEnd w:id="1305"/>
    <w:bookmarkStart w:name="u3d538717" w:id="1306"/>
    <w:bookmarkEnd w:id="1306"/>
    <w:bookmarkStart w:name="u75e3eb08" w:id="1307"/>
    <w:bookmarkEnd w:id="1307"/>
    <w:bookmarkStart w:name="ua46cd26d" w:id="1308"/>
    <w:bookmarkEnd w:id="1308"/>
    <w:bookmarkStart w:name="MWyv0" w:id="130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7.9 Loading Executable Ojbect Files</w:t>
      </w:r>
    </w:p>
    <w:bookmarkEnd w:id="1309"/>
    <w:bookmarkStart w:name="u64d056e9" w:id="1310"/>
    <w:bookmarkEnd w:id="1310"/>
    <w:bookmarkStart w:name="ucb013815" w:id="13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加载可执行的对象文件</w:t>
      </w:r>
    </w:p>
    <w:bookmarkEnd w:id="1311"/>
    <w:bookmarkStart w:name="u7aabc850" w:id="1312"/>
    <w:bookmarkEnd w:id="1312"/>
    <w:bookmarkStart w:name="u236e144c" w:id="13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以Linux加载可执行文件为例，Linux会为可执行文件开辟一个run-time library image，专门用来执行这个程序。这个run-time library image包含几个区域，包括：</w:t>
      </w:r>
    </w:p>
    <w:bookmarkEnd w:id="1313"/>
    <w:bookmarkStart w:name="uc93d229e" w:id="13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user stack/heap/可读写的segment/只读segment，等等。</w:t>
      </w:r>
    </w:p>
    <w:bookmarkEnd w:id="1314"/>
    <w:bookmarkStart w:name="u064fd26e" w:id="1315"/>
    <w:bookmarkEnd w:id="1315"/>
    <w:bookmarkStart w:name="jJtw1" w:id="13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7.10 Dynamic Linking with shared libraries</w:t>
      </w:r>
    </w:p>
    <w:bookmarkEnd w:id="1316"/>
    <w:bookmarkStart w:name="u8739657c" w:id="1317"/>
    <w:bookmarkEnd w:id="1317"/>
    <w:bookmarkStart w:name="uf5fc44c0" w:id="13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用共享库实现动态链接</w:t>
      </w:r>
    </w:p>
    <w:bookmarkEnd w:id="1318"/>
    <w:bookmarkStart w:name="udbac7644" w:id="1319"/>
    <w:bookmarkEnd w:id="1319"/>
    <w:bookmarkStart w:name="u458544b8" w:id="13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这里引入了shared libraries的概念，之前我们在7.6.2中讨论了static library，static library需要Linker在编译时期，链接到可执行文件中。而shared libraries可以在运行是加载进来。类似printf()这种需要频繁使用的function，就放在shared libraries中。</w:t>
      </w:r>
    </w:p>
    <w:bookmarkEnd w:id="1320"/>
    <w:bookmarkStart w:name="uc266a5f3" w:id="13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在Linux系统中，shared libraries就是我们熟悉的.so文件， 在Window平台下，是.dll文件。</w:t>
      </w:r>
    </w:p>
    <w:bookmarkEnd w:id="1321"/>
    <w:bookmarkStart w:name="u8e0c11fe" w:id="13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这个小节介绍了如何通过gcc打包shared libraries文件(.so文件)，如何通过gcc命令将.so文件链接到可执行文件中，使得可执行文件能够在运行时调用shared libraries。</w:t>
      </w:r>
    </w:p>
    <w:bookmarkEnd w:id="1322"/>
    <w:bookmarkStart w:name="uecf07785" w:id="1323"/>
    <w:bookmarkEnd w:id="1323"/>
    <w:bookmarkStart w:name="WSVfJ" w:id="13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7.11 Loading and linking shared libraries from applications</w:t>
      </w:r>
    </w:p>
    <w:bookmarkEnd w:id="1324"/>
    <w:bookmarkStart w:name="ue861b4b5" w:id="1325"/>
    <w:bookmarkEnd w:id="1325"/>
    <w:bookmarkStart w:name="u403b0570" w:id="13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从应用加载、连接共享库</w:t>
      </w:r>
    </w:p>
    <w:bookmarkEnd w:id="1326"/>
    <w:bookmarkStart w:name="u06bca44d" w:id="1327"/>
    <w:bookmarkEnd w:id="1327"/>
    <w:bookmarkStart w:name="u3dd5d3bf" w:id="13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在7.10中我们讨论了shared libraries。在7.10中，应用程序要使用shared libraries，还是需要通过gcc预先引用shared libraries。在7.11中更近一步，可以在应用程序运行时，加载shared libraries(.so文件)。</w:t>
      </w:r>
    </w:p>
    <w:bookmarkEnd w:id="1328"/>
    <w:bookmarkStart w:name="ua68ab41d" w:id="13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这个小节还有一个C程序代码，演示如何在运行时加载shared libraries。</w:t>
      </w:r>
    </w:p>
    <w:bookmarkEnd w:id="1329"/>
    <w:bookmarkStart w:name="u5355d989" w:id="1330"/>
    <w:bookmarkEnd w:id="1330"/>
    <w:bookmarkStart w:name="fBRIW" w:id="13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7.12 Positon-Independent Code (PIC)</w:t>
      </w:r>
    </w:p>
    <w:bookmarkEnd w:id="1331"/>
    <w:bookmarkStart w:name="u880228cc" w:id="1332"/>
    <w:bookmarkEnd w:id="1332"/>
    <w:bookmarkStart w:name="u943f1e86" w:id="13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和位置无关的代码</w:t>
      </w:r>
    </w:p>
    <w:bookmarkEnd w:id="1333"/>
    <w:bookmarkStart w:name="u514d4bc7" w:id="1334"/>
    <w:bookmarkEnd w:id="1334"/>
    <w:bookmarkStart w:name="u033201da" w:id="13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我们在7.10/7.11讨论了shared libraries，知道应用程序可以在运行时调用shared libraries，那么如果不同应用程序调用同一个shared libraries，应该如何处理呢？这个小节就是解释这个问题的。</w:t>
      </w:r>
    </w:p>
    <w:bookmarkEnd w:id="1335"/>
    <w:bookmarkStart w:name="ub0aa723a" w:id="13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首先引入PIC(Positon-Independent Code)，PIC是啥意思呢？之前我们在7.7中讨论过了，Linker要把不同的object file链接在一起，需要有一个relocation的步骤，就是重新调整程序、数据在内存中的位置。那么，shared libraries要在不同应用程序之间共享，当然不能relocation，要不然shared libraries程序位置调来调去，各个应用程序就很难找到。所以这里引入了PIC的概念，就是shared libraries中的程序和数据是不需要relocation，就能被应用程序引用。</w:t>
      </w:r>
    </w:p>
    <w:bookmarkEnd w:id="1336"/>
    <w:bookmarkStart w:name="u46abf246" w:id="13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解决方案包括两块：</w:t>
      </w:r>
    </w:p>
    <w:bookmarkEnd w:id="1337"/>
    <w:bookmarkStart w:name="u7646e694" w:id="13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1.PIC 数据，就是shared libraries包含的数据，放在专门的一个data segment，通过GOT技术解决shared libraries数据存放的问题</w:t>
      </w:r>
    </w:p>
    <w:bookmarkEnd w:id="1338"/>
    <w:bookmarkStart w:name="uee24210c" w:id="13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2.PIC 函数调用，就是shared libraries中包含的function，放在专门的code segment，通过lazy binding / PLT技术解决shared libraries函数调用的问题</w:t>
      </w:r>
    </w:p>
    <w:bookmarkEnd w:id="1339"/>
    <w:bookmarkStart w:name="uc9886205" w:id="1340"/>
    <w:bookmarkEnd w:id="1340"/>
    <w:bookmarkStart w:name="u12cb259b" w:id="1341"/>
    <w:bookmarkEnd w:id="1341"/>
    <w:bookmarkStart w:name="u7d6b6be9" w:id="1342"/>
    <w:bookmarkEnd w:id="1342"/>
    <w:bookmarkStart w:name="YJsTV" w:id="134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7.13 Library interpositioning</w:t>
      </w:r>
    </w:p>
    <w:bookmarkEnd w:id="1343"/>
    <w:bookmarkStart w:name="u6be34267" w:id="1344"/>
    <w:bookmarkEnd w:id="1344"/>
    <w:bookmarkStart w:name="u932245c0" w:id="13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所谓的interpositioning，意思是介入，介入什么呢？也许换一个单词我们就熟悉了： intercept，就是拦截。这我们在AOP中使用了很多了，非常好用。Java中的AOP，也是拦截，拦截的是java方法。这里的Library interpositioning，拦截的是shared libraries中的方法，能够基于shared libraries，提供一些自定义的逻辑。</w:t>
      </w:r>
    </w:p>
    <w:bookmarkEnd w:id="1345"/>
    <w:bookmarkStart w:name="ud71600cf" w:id="1346"/>
    <w:bookmarkEnd w:id="1346"/>
    <w:bookmarkStart w:name="u2d5bf77f" w:id="13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这个小节分为三个部分，分别是编译时拦截、链接时拦截和运行时拦截。</w:t>
      </w:r>
    </w:p>
    <w:bookmarkEnd w:id="1347"/>
    <w:bookmarkStart w:name="u2da34160" w:id="1348"/>
    <w:bookmarkEnd w:id="1348"/>
    <w:bookmarkStart w:name="ud8325c93" w:id="13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针对这几种拦截的场景，有一段实例代码进行说明，这个代码非常清晰，就是拦截了系统自带的内存分配malloc()函数，利用自定义的mymalloc()函数，对原有的malloc()函数进行了封装，封装逻辑非常简单，就是在malloc()分配完内存之后，打印一句话。当然这里重点不是拦截逻辑，而是说明如何实现在编译时拦截、链接时拦截和运行时拦截。</w:t>
      </w:r>
    </w:p>
    <w:bookmarkEnd w:id="1349"/>
    <w:bookmarkStart w:name="u9a8b741b" w:id="1350"/>
    <w:bookmarkEnd w:id="1350"/>
    <w:bookmarkStart w:name="cKec2" w:id="135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7.13.1 compile-time interpositioning</w:t>
      </w:r>
    </w:p>
    <w:bookmarkEnd w:id="1351"/>
    <w:bookmarkStart w:name="uf7d160b4" w:id="1352"/>
    <w:bookmarkEnd w:id="1352"/>
    <w:bookmarkStart w:name="ue51f8619" w:id="13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编译时拦截的思路非常清楚，就是通过#define的形式，用自定义的mymalloc()函数覆盖系统自带的内存分配malloc()函数。因为是编译时的拦截，难度最小，通过代码就能实现。</w:t>
      </w:r>
    </w:p>
    <w:bookmarkEnd w:id="1353"/>
    <w:bookmarkStart w:name="u347884ee" w:id="1354"/>
    <w:bookmarkEnd w:id="1354"/>
    <w:bookmarkStart w:name="hWKou" w:id="13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7.13.2 link-time interpositioning</w:t>
      </w:r>
    </w:p>
    <w:bookmarkEnd w:id="1355"/>
    <w:bookmarkStart w:name="u55d527d3" w:id="1356"/>
    <w:bookmarkEnd w:id="1356"/>
    <w:bookmarkStart w:name="u560592f1" w:id="13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链接时拦截就稍微有一些tricky了，需要通过指定symbol reference的方式，在链接时，将malloc()函数指向我们的自定义mymalloc()函数。</w:t>
      </w:r>
    </w:p>
    <w:bookmarkEnd w:id="1357"/>
    <w:bookmarkStart w:name="ua6709c16" w:id="1358"/>
    <w:bookmarkEnd w:id="1358"/>
    <w:bookmarkStart w:name="VmIrW" w:id="13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7.13.1 run-time interpositioning</w:t>
      </w:r>
    </w:p>
    <w:bookmarkEnd w:id="1359"/>
    <w:bookmarkStart w:name="uc3005182" w:id="1360"/>
    <w:bookmarkEnd w:id="1360"/>
    <w:bookmarkStart w:name="uf581e679" w:id="13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运行时拦截最为复杂，代码最复杂，操作也比较复杂，需要把自定义的mymalloc()函数编译成.so文件，然后在执行主程序的时候，动态引用.so</w:t>
      </w:r>
    </w:p>
    <w:bookmarkEnd w:id="1361"/>
    <w:bookmarkStart w:name="uc33e1e79" w:id="1362"/>
    <w:bookmarkEnd w:id="1362"/>
    <w:bookmarkStart w:name="udc694b2e" w:id="1363"/>
    <w:bookmarkEnd w:id="1363"/>
    <w:bookmarkStart w:name="eAqjJ" w:id="136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7.14 Tools for manipulating object files</w:t>
      </w:r>
    </w:p>
    <w:bookmarkEnd w:id="1364"/>
    <w:bookmarkStart w:name="ub9acd703" w:id="1365"/>
    <w:bookmarkEnd w:id="1365"/>
    <w:bookmarkStart w:name="ub17d06c4" w:id="1366"/>
    <w:bookmarkEnd w:id="1366"/>
    <w:bookmarkStart w:name="u00201e11" w:id="13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操作对象文件的工具</w:t>
      </w:r>
    </w:p>
    <w:bookmarkEnd w:id="1367"/>
    <w:bookmarkStart w:name="u4f128c5d" w:id="1368"/>
    <w:bookmarkEnd w:id="1368"/>
    <w:bookmarkStart w:name="ua4700de7" w:id="136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这些工具各有特点，能够实现诸如：打印对象文件中的string、对象文件中symbol table 中的symbol、展示对象文件的结构和信息、列出对象文件引用的所有shared libraries。</w:t>
      </w:r>
    </w:p>
    <w:bookmarkEnd w:id="1369"/>
    <w:bookmarkStart w:name="uabfe71e0" w:id="1370"/>
    <w:bookmarkEnd w:id="1370"/>
    <w:bookmarkStart w:name="u3df7c666" w:id="13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这些工具能够实现一些反编译、软件破解等高级功能。</w:t>
      </w:r>
    </w:p>
    <w:bookmarkEnd w:id="1371"/>
    <w:bookmarkStart w:name="ucb0001f9" w:id="1372"/>
    <w:bookmarkEnd w:id="1372"/>
    <w:bookmarkStart w:name="R0NsB" w:id="137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7.15 Summary</w:t>
      </w:r>
    </w:p>
    <w:bookmarkEnd w:id="1373"/>
    <w:bookmarkStart w:name="u3e0b065f" w:id="1374"/>
    <w:bookmarkEnd w:id="1374"/>
    <w:bookmarkStart w:name="u179a203a" w:id="13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总结一下Linkling(链接)</w:t>
      </w:r>
    </w:p>
    <w:bookmarkEnd w:id="1375"/>
    <w:bookmarkStart w:name="uc511b572" w:id="1376"/>
    <w:bookmarkEnd w:id="1376"/>
    <w:bookmarkStart w:name="uf7c6c614" w:id="13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本章介绍了Linker在程序编译中的作用，重点是将object file转化为可执行文件。涉及的内容包括：静态链接、relocate、符号(symbol)处理、加载可执行文件、动态链接(shared libraries)。</w:t>
      </w:r>
    </w:p>
    <w:bookmarkEnd w:id="1377"/>
    <w:bookmarkStart w:name="uce1b0f3a" w:id="137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一块tricy的地方，就是静态链接和动态链接。所谓的静态链接，就是将静态库.o文件，通过linker，链接到可执行文件中，每个可执行程序保留一份静态库；动态链接库，就是将动态库文件.so，通过linker引用到可执行文件，或者可行性文件在运行时调用，多个可执行文件共用一份动态链接库。</w:t>
      </w:r>
    </w:p>
    <w:bookmarkEnd w:id="1378"/>
    <w:bookmarkStart w:name="uf65606af" w:id="137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当然，本章着重的内容是object file -&gt; executable file的过程，至于代码文件到object file的过程，可以参考另一本书：《编译原理Compilers》</w:t>
      </w:r>
    </w:p>
    <w:bookmarkEnd w:id="1379"/>
    <w:bookmarkStart w:name="uaf6df4ee" w:id="1380"/>
    <w:bookmarkEnd w:id="1380"/>
    <w:bookmarkStart w:name="bmQpG" w:id="138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Chap8 Exceptional Control Flow</w:t>
      </w:r>
    </w:p>
    <w:bookmarkEnd w:id="1381"/>
    <w:bookmarkStart w:name="nlyBF" w:id="1382"/>
    <w:bookmarkEnd w:id="1382"/>
    <w:bookmarkStart w:name="ub25c7c31" w:id="1383"/>
    <w:bookmarkEnd w:id="1383"/>
    <w:bookmarkStart w:name="u75d5a5e0" w:id="13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就是异常、信号量、进程这些非常规的系统调用。</w:t>
      </w:r>
    </w:p>
    <w:bookmarkEnd w:id="1384"/>
    <w:bookmarkStart w:name="ufde7d64d" w:id="1385"/>
    <w:bookmarkEnd w:id="1385"/>
    <w:bookmarkStart w:name="oznFb" w:id="138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8.1 Exceptions</w:t>
      </w:r>
    </w:p>
    <w:bookmarkEnd w:id="1386"/>
    <w:bookmarkStart w:name="u3fe77fb6" w:id="1387"/>
    <w:bookmarkEnd w:id="1387"/>
    <w:bookmarkStart w:name="u16b1b13c" w:id="13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所谓的exception，我理解是这样的，我们在前几章也已经了解了，执行一段program，其实就是执行一连串的机器码，执行一些加减乘除啥的计算。但是有一些特殊场景，比如从网络接收到了数据包(socket 相关system call)、程序需要从磁盘读取数据(read() system call)，父进程创建子进程，等等。这些动作可能常规的CPU Processor没法直接处理，需要硬件 + OS参与。比如从程序需要从硬盘读数据，那当然需要disk、OS。怎么实现呢？就是通过exception(异常)，大致情况如下：</w:t>
      </w:r>
    </w:p>
    <w:bookmarkEnd w:id="1388"/>
    <w:bookmarkStart w:name="u1a918640" w:id="1389"/>
    <w:p>
      <w:pPr>
        <w:spacing w:after="50" w:line="360" w:lineRule="auto" w:beforeLines="100"/>
        <w:ind w:left="0"/>
        <w:jc w:val="both"/>
      </w:pPr>
      <w:bookmarkStart w:name="u7ac057f6" w:id="1390"/>
      <w:r>
        <w:rPr>
          <w:rFonts w:eastAsia="宋体" w:ascii="宋体"/>
        </w:rPr>
        <w:drawing>
          <wp:inline distT="0" distB="0" distL="0" distR="0">
            <wp:extent cx="1659467" cy="12348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467" cy="12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90"/>
    </w:p>
    <w:bookmarkEnd w:id="1389"/>
    <w:bookmarkStart w:name="ua8f6940a" w:id="1391"/>
    <w:bookmarkEnd w:id="1391"/>
    <w:bookmarkStart w:name="u52da529c" w:id="1392"/>
    <w:bookmarkEnd w:id="1392"/>
    <w:bookmarkStart w:name="dzf3W" w:id="13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8.1.1 Exception Handling</w:t>
      </w:r>
    </w:p>
    <w:bookmarkEnd w:id="1393"/>
    <w:bookmarkStart w:name="u353e5195" w:id="139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394"/>
    <w:bookmarkStart w:name="u9ace131f" w:id="13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异常处理，引入了Exception table的概念</w:t>
      </w:r>
    </w:p>
    <w:bookmarkEnd w:id="1395"/>
    <w:bookmarkStart w:name="ua4a7a7f4" w:id="1396"/>
    <w:bookmarkEnd w:id="1396"/>
    <w:bookmarkStart w:name="Mnwut" w:id="13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8.1.2 classes of Exceptions</w:t>
      </w:r>
    </w:p>
    <w:bookmarkEnd w:id="1397"/>
    <w:bookmarkStart w:name="ubac10155" w:id="1398"/>
    <w:bookmarkEnd w:id="1398"/>
    <w:bookmarkStart w:name="ub96a6718" w:id="139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介绍了异常的类型，包括：</w:t>
      </w:r>
    </w:p>
    <w:bookmarkEnd w:id="1399"/>
    <w:bookmarkStart w:name="ue77a4a22" w:id="14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中断interrupts、traps/system call系统调用、fault异常、Aborts退出</w:t>
      </w:r>
    </w:p>
    <w:bookmarkEnd w:id="1400"/>
    <w:bookmarkStart w:name="uf855185c" w:id="1401"/>
    <w:bookmarkEnd w:id="1401"/>
    <w:bookmarkStart w:name="SQFav" w:id="14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8.1.3 Exceptions in Linux /x86-64 systems</w:t>
      </w:r>
    </w:p>
    <w:bookmarkEnd w:id="1402"/>
    <w:bookmarkStart w:name="uaba4a10b" w:id="1403"/>
    <w:bookmarkEnd w:id="1403"/>
    <w:bookmarkStart w:name="u89caeb52" w:id="14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 /x86-64 系统下的异常，包括：</w:t>
      </w:r>
    </w:p>
    <w:bookmarkEnd w:id="1404"/>
    <w:bookmarkStart w:name="u70c9b040" w:id="14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 /x86-64 fault and aborts</w:t>
      </w:r>
    </w:p>
    <w:bookmarkEnd w:id="1405"/>
    <w:bookmarkStart w:name="u62890f9c" w:id="14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Linux /x86-64 systems calls</w:t>
      </w:r>
    </w:p>
    <w:bookmarkEnd w:id="1406"/>
    <w:bookmarkStart w:name="ue5a1e543" w:id="1407"/>
    <w:bookmarkEnd w:id="1407"/>
    <w:bookmarkStart w:name="u3f633b40" w:id="14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这里有一段C程序，说明了Linux下如何通过system call实现printf()功能、exit()的功能。</w:t>
      </w:r>
    </w:p>
    <w:bookmarkEnd w:id="1408"/>
    <w:bookmarkStart w:name="u8d00d463" w:id="140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这里有C语言，有机器码，</w:t>
      </w:r>
    </w:p>
    <w:bookmarkEnd w:id="1409"/>
    <w:bookmarkStart w:name="ua16c67aa" w:id="14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机器码就解释得非常清楚，机器码提供了不同的system call供程序调用，这些system call是由编码的，比如编号为1就是调用write() system call，编号为60就是调用exit() system call。</w:t>
      </w:r>
    </w:p>
    <w:bookmarkEnd w:id="1410"/>
    <w:bookmarkStart w:name="ub9fc4ae6" w:id="1411"/>
    <w:bookmarkEnd w:id="1411"/>
    <w:bookmarkStart w:name="u5118d2f4" w:id="14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后续C语言通过调用system call的实现原理，都可以通过这种方式了解。</w:t>
      </w:r>
    </w:p>
    <w:bookmarkEnd w:id="1412"/>
    <w:bookmarkStart w:name="u4032c602" w:id="1413"/>
    <w:bookmarkEnd w:id="1413"/>
    <w:bookmarkStart w:name="ua01ca722" w:id="1414"/>
    <w:bookmarkEnd w:id="1414"/>
    <w:bookmarkStart w:name="TePCd" w:id="14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 Processes</w:t>
      </w:r>
    </w:p>
    <w:bookmarkEnd w:id="1415"/>
    <w:bookmarkStart w:name="u99fd5330" w:id="1416"/>
    <w:bookmarkEnd w:id="1416"/>
    <w:bookmarkStart w:name="u7f0ad88f" w:id="14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这个小节介绍进程</w:t>
      </w:r>
    </w:p>
    <w:bookmarkEnd w:id="1417"/>
    <w:bookmarkStart w:name="ud7668e95" w:id="1418"/>
    <w:bookmarkEnd w:id="1418"/>
    <w:bookmarkStart w:name="p6HNA" w:id="141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8.2.1 Logical control flow</w:t>
      </w:r>
    </w:p>
    <w:bookmarkEnd w:id="1419"/>
    <w:bookmarkStart w:name="ud12298c4" w:id="1420"/>
    <w:bookmarkEnd w:id="1420"/>
    <w:bookmarkStart w:name="ub7a3ebe2" w:id="14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这个小节为了说明各个进程看起来好像都是独占CPU，其实是分时段使用CPU的，这里有一副图清楚说明了进程分时复用的原理。</w:t>
      </w:r>
    </w:p>
    <w:bookmarkEnd w:id="1421"/>
    <w:bookmarkStart w:name="u8bc3658a" w:id="1422"/>
    <w:bookmarkEnd w:id="1422"/>
    <w:bookmarkStart w:name="u898fd4d2" w:id="1423"/>
    <w:bookmarkEnd w:id="1423"/>
    <w:bookmarkStart w:name="u8f05657f" w:id="1424"/>
    <w:bookmarkEnd w:id="1424"/>
    <w:bookmarkStart w:name="ZFJgl" w:id="14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8.2.2 Concurrent flows</w:t>
      </w:r>
    </w:p>
    <w:bookmarkEnd w:id="1425"/>
    <w:bookmarkStart w:name="u0e96058c" w:id="1426"/>
    <w:bookmarkEnd w:id="1426"/>
    <w:bookmarkStart w:name="u36a99564" w:id="14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进一步解释了进程的并发，多个进程可以跑在一个CPU上，叫做多任务模式，通过分时复用的方式，某个进程获取到时间片，就能够执行CPU；如果多个进程分别跑在各自不同的CPU上，就叫做parallel flow，也就是真正的并发。</w:t>
      </w:r>
    </w:p>
    <w:bookmarkEnd w:id="1427"/>
    <w:bookmarkStart w:name="ud24dbdce" w:id="1428"/>
    <w:bookmarkEnd w:id="1428"/>
    <w:bookmarkStart w:name="DvCAx" w:id="14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8.2.3 Private address space</w:t>
      </w:r>
    </w:p>
    <w:bookmarkEnd w:id="1429"/>
    <w:bookmarkStart w:name="u8e876ace" w:id="14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所谓的Private address space，意思就是各个进程看起来可以拥有自己专属的内存空间</w:t>
      </w:r>
    </w:p>
    <w:bookmarkEnd w:id="1430"/>
    <w:bookmarkStart w:name="uae8517ef" w:id="1431"/>
    <w:bookmarkEnd w:id="1431"/>
    <w:bookmarkStart w:name="hDcRy" w:id="143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8.2.4 User and kernel modes</w:t>
      </w:r>
    </w:p>
    <w:bookmarkEnd w:id="1432"/>
    <w:bookmarkStart w:name="uec517e3e" w:id="14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内存开辟了一段内存区域，只有操作系统可以访问，被成为内核态；普通进程可以访问的内存区域成为用户态。</w:t>
      </w:r>
    </w:p>
    <w:bookmarkEnd w:id="1433"/>
    <w:bookmarkStart w:name="u0a10c772" w:id="1434"/>
    <w:bookmarkEnd w:id="1434"/>
    <w:bookmarkStart w:name="I0y8t" w:id="14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8.2.5 Contex switches</w:t>
      </w:r>
    </w:p>
    <w:bookmarkEnd w:id="1435"/>
    <w:bookmarkStart w:name="u81d53d8c" w:id="1436"/>
    <w:bookmarkEnd w:id="1436"/>
    <w:bookmarkStart w:name="ubcee0ffb" w:id="14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每个进程要运行，需要维护一个context。内核通过context switch机制，实现多任务，就是多个进程看起来好像同时在执行。</w:t>
      </w:r>
    </w:p>
    <w:bookmarkEnd w:id="1437"/>
    <w:bookmarkStart w:name="u85850ef6" w:id="1438"/>
    <w:bookmarkEnd w:id="1438"/>
    <w:bookmarkStart w:name="jGXoQ" w:id="14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8.3 System Call error Handling</w:t>
      </w:r>
    </w:p>
    <w:bookmarkEnd w:id="1439"/>
    <w:bookmarkStart w:name="ufee8893f" w:id="1440"/>
    <w:bookmarkEnd w:id="1440"/>
    <w:bookmarkStart w:name="uaa6c51ec" w:id="1441"/>
    <w:bookmarkEnd w:id="1441"/>
    <w:bookmarkStart w:name="u86d1fadb" w:id="14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这个小节的意思是如何处理system call的异常情况，比如典型的创建子进程的system call:</w:t>
      </w:r>
    </w:p>
    <w:bookmarkEnd w:id="1442"/>
    <w:bookmarkStart w:name="u45c9d504" w:id="14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fork()，就有可能失败。</w:t>
      </w:r>
    </w:p>
    <w:bookmarkEnd w:id="1443"/>
    <w:bookmarkStart w:name="uf47ccdb2" w:id="1444"/>
    <w:bookmarkEnd w:id="1444"/>
    <w:bookmarkStart w:name="u5b7cd9f5" w:id="14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这个小节通过演示Fork()方法，说明了处理system call的方式。</w:t>
      </w:r>
    </w:p>
    <w:bookmarkEnd w:id="1445"/>
    <w:bookmarkStart w:name="uc2bd6e91" w:id="14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备注：Fork()方法封装了fork()，并处理了异常情况。</w:t>
      </w:r>
    </w:p>
    <w:bookmarkEnd w:id="1446"/>
    <w:bookmarkStart w:name="u64182832" w:id="1447"/>
    <w:bookmarkEnd w:id="1447"/>
    <w:bookmarkStart w:name="u548810cd" w:id="14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这个小节是为后续8.4 Process control做铺垫。</w:t>
      </w:r>
    </w:p>
    <w:bookmarkEnd w:id="1448"/>
    <w:bookmarkStart w:name="ubd86cc3f" w:id="1449"/>
    <w:bookmarkEnd w:id="1449"/>
    <w:bookmarkStart w:name="J4CRJ" w:id="14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 Process control</w:t>
      </w:r>
    </w:p>
    <w:bookmarkEnd w:id="1450"/>
    <w:bookmarkStart w:name="u45924898" w:id="1451"/>
    <w:bookmarkEnd w:id="1451"/>
    <w:bookmarkStart w:name="u9bd3cfc1" w:id="1452"/>
    <w:bookmarkEnd w:id="1452"/>
    <w:bookmarkStart w:name="ubf783039" w:id="14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进程控制</w:t>
      </w:r>
    </w:p>
    <w:bookmarkEnd w:id="1453"/>
    <w:bookmarkStart w:name="u6dee20d4" w:id="1454"/>
    <w:bookmarkEnd w:id="1454"/>
    <w:bookmarkStart w:name="GL02j" w:id="14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8.4.1 Obtaining process IDs</w:t>
      </w:r>
    </w:p>
    <w:bookmarkEnd w:id="1455"/>
    <w:bookmarkStart w:name="udb34bcfa" w:id="14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进程号</w:t>
      </w:r>
    </w:p>
    <w:bookmarkEnd w:id="1456"/>
    <w:bookmarkStart w:name="uc7a6d6dc" w:id="14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相关的系统调用方法有：</w:t>
      </w:r>
    </w:p>
    <w:bookmarkEnd w:id="1457"/>
    <w:bookmarkStart w:name="ud904bd67" w:id="14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getpid()</w:t>
      </w:r>
    </w:p>
    <w:bookmarkEnd w:id="1458"/>
    <w:bookmarkStart w:name="u25f91269" w:id="14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getppid()</w:t>
      </w:r>
    </w:p>
    <w:bookmarkEnd w:id="1459"/>
    <w:bookmarkStart w:name="u5842ee72" w:id="1460"/>
    <w:bookmarkEnd w:id="1460"/>
    <w:bookmarkStart w:name="DavkG" w:id="14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8.4.2 Creating and terminating processes</w:t>
      </w:r>
    </w:p>
    <w:bookmarkEnd w:id="1461"/>
    <w:bookmarkStart w:name="ub27bea3a" w:id="14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创建进程、终结进程</w:t>
      </w:r>
    </w:p>
    <w:bookmarkEnd w:id="1462"/>
    <w:bookmarkStart w:name="u862ab66f" w:id="1463"/>
    <w:bookmarkEnd w:id="1463"/>
    <w:bookmarkStart w:name="ub7909b42" w:id="14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创建进程的方法： fork()</w:t>
      </w:r>
    </w:p>
    <w:bookmarkEnd w:id="1464"/>
    <w:bookmarkStart w:name="uaa8ce276" w:id="146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终结进程的方法： exit()</w:t>
      </w:r>
    </w:p>
    <w:bookmarkEnd w:id="1465"/>
    <w:bookmarkStart w:name="u70459f27" w:id="1466"/>
    <w:bookmarkEnd w:id="1466"/>
    <w:bookmarkStart w:name="u95b74e1d" w:id="14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这里有一段C程序，说明如何通过fork()方法创建子进程</w:t>
      </w:r>
    </w:p>
    <w:bookmarkEnd w:id="1467"/>
    <w:bookmarkStart w:name="u2f1e5a0f" w:id="146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fork.c</w:t>
      </w:r>
    </w:p>
    <w:bookmarkEnd w:id="1468"/>
    <w:bookmarkStart w:name="u6d0bc0a3" w:id="1469"/>
    <w:bookmarkEnd w:id="1469"/>
    <w:bookmarkStart w:name="F3QTc" w:id="147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8.4.3 Reaping child processes</w:t>
      </w:r>
    </w:p>
    <w:bookmarkEnd w:id="1470"/>
    <w:bookmarkStart w:name="u589ac609" w:id="1471"/>
    <w:bookmarkEnd w:id="1471"/>
    <w:bookmarkStart w:name="u434ab2b7" w:id="14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获取子进程</w:t>
      </w:r>
    </w:p>
    <w:bookmarkEnd w:id="1472"/>
    <w:bookmarkStart w:name="u857d1965" w:id="1473"/>
    <w:bookmarkEnd w:id="1473"/>
    <w:bookmarkStart w:name="u3d915ef1" w:id="14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通过waitpid()/wait() system call，获取子进程的信息</w:t>
      </w:r>
    </w:p>
    <w:bookmarkEnd w:id="1474"/>
    <w:bookmarkStart w:name="u7deff8dc" w:id="1475"/>
    <w:bookmarkEnd w:id="1475"/>
    <w:bookmarkStart w:name="u1e86b3a2" w:id="14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这里有一段代码，用来说明如何通过waitpid()获取子进程：</w:t>
      </w:r>
    </w:p>
    <w:bookmarkEnd w:id="1476"/>
    <w:bookmarkStart w:name="ub86bd58d" w:id="14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waitpid1.c</w:t>
      </w:r>
    </w:p>
    <w:bookmarkEnd w:id="1477"/>
    <w:bookmarkStart w:name="ub791578b" w:id="1478"/>
    <w:bookmarkEnd w:id="1478"/>
    <w:bookmarkStart w:name="hz8wy" w:id="14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8.4.4 putting processes to sleep</w:t>
      </w:r>
    </w:p>
    <w:bookmarkEnd w:id="1479"/>
    <w:bookmarkStart w:name="u65851f12" w:id="1480"/>
    <w:bookmarkEnd w:id="1480"/>
    <w:bookmarkStart w:name="u1ab0ffe3" w:id="14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让进程休眠</w:t>
      </w:r>
    </w:p>
    <w:bookmarkEnd w:id="1481"/>
    <w:bookmarkStart w:name="u4a54a39c" w:id="1482"/>
    <w:bookmarkEnd w:id="1482"/>
    <w:bookmarkStart w:name="uada0814a" w:id="14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让进程休眠的system call包括：</w:t>
      </w:r>
    </w:p>
    <w:bookmarkEnd w:id="1483"/>
    <w:bookmarkStart w:name="u170100f9" w:id="14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sleep()/ pause()</w:t>
      </w:r>
    </w:p>
    <w:bookmarkEnd w:id="1484"/>
    <w:bookmarkStart w:name="u85fdec3b" w:id="1485"/>
    <w:bookmarkEnd w:id="1485"/>
    <w:bookmarkStart w:name="mx773" w:id="148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8.4.5 Loading and running programs</w:t>
      </w:r>
    </w:p>
    <w:bookmarkEnd w:id="1486"/>
    <w:bookmarkStart w:name="u0965c2ed" w:id="1487"/>
    <w:bookmarkEnd w:id="1487"/>
    <w:bookmarkStart w:name="ua6ef88e0" w:id="14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这个小节介绍了如何在一个进程中，执行一个程序文件，相关的system call为：</w:t>
      </w:r>
    </w:p>
    <w:bookmarkEnd w:id="1488"/>
    <w:bookmarkStart w:name="u866cb5ec" w:id="148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execve() // 执行一个程序文件</w:t>
      </w:r>
    </w:p>
    <w:bookmarkEnd w:id="1489"/>
    <w:bookmarkStart w:name="ue93740c1" w:id="14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getenv() // 获取程序执行结果</w:t>
      </w:r>
    </w:p>
    <w:bookmarkEnd w:id="1490"/>
    <w:bookmarkStart w:name="uad5e0810" w:id="1491"/>
    <w:bookmarkEnd w:id="1491"/>
    <w:bookmarkStart w:name="uca070efe" w:id="1492"/>
    <w:bookmarkEnd w:id="1492"/>
    <w:bookmarkStart w:name="AgnqO" w:id="14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8.4.6 Using fork and execve to Run programs</w:t>
      </w:r>
    </w:p>
    <w:bookmarkEnd w:id="1493"/>
    <w:bookmarkStart w:name="u49c30811" w:id="1494"/>
    <w:bookmarkEnd w:id="1494"/>
    <w:bookmarkStart w:name="uc111d89e" w:id="14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8.4最后一个小节内容，是介绍如何通过fork()/execve()执行一段程序，经典的场景是unix/linux下的shell执行程序。我们都知道shell的用法：</w:t>
      </w:r>
    </w:p>
    <w:bookmarkEnd w:id="1495"/>
    <w:bookmarkStart w:name="ud2646161" w:id="14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sh a.out</w:t>
      </w:r>
    </w:p>
    <w:bookmarkEnd w:id="1496"/>
    <w:bookmarkStart w:name="u5f3764bb" w:id="1497"/>
    <w:bookmarkEnd w:id="1497"/>
    <w:bookmarkStart w:name="u6ed3c803" w:id="14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这个小节有示例程序，从源码层级介绍shell的实现原理，大致意思就是通过fork()创建一个子进程，然后在这个子进程中，通过execve()执行shell程序。</w:t>
      </w:r>
    </w:p>
    <w:bookmarkEnd w:id="1498"/>
    <w:bookmarkStart w:name="u9b351011" w:id="1499"/>
    <w:bookmarkEnd w:id="1499"/>
    <w:bookmarkStart w:name="u26e9cb49" w:id="15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另外，这个小节一开头就介绍了program(程序)和进程(process)的区别，非常精辟，值得细细品味。</w:t>
      </w:r>
    </w:p>
    <w:bookmarkEnd w:id="1500"/>
    <w:bookmarkStart w:name="u1bffbf1a" w:id="1501"/>
    <w:bookmarkEnd w:id="1501"/>
    <w:bookmarkStart w:name="u77d63e2d" w:id="1502"/>
    <w:bookmarkEnd w:id="1502"/>
    <w:bookmarkStart w:name="u7ee5d745" w:id="1503"/>
    <w:bookmarkEnd w:id="1503"/>
    <w:bookmarkStart w:name="AflYD" w:id="150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 Signals</w:t>
      </w:r>
    </w:p>
    <w:bookmarkEnd w:id="1504"/>
    <w:bookmarkStart w:name="ue7d01fae" w:id="1505"/>
    <w:bookmarkEnd w:id="1505"/>
    <w:bookmarkStart w:name="u2c4dd3dd" w:id="15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所谓的signal，就是进程或者OS内核发送消息给别的进程，通知别的进程做一些事情。</w:t>
      </w:r>
    </w:p>
    <w:bookmarkEnd w:id="1506"/>
    <w:bookmarkStart w:name="u053f7d53" w:id="15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典型的Linux signal 场景有：</w:t>
      </w:r>
    </w:p>
    <w:bookmarkEnd w:id="1507"/>
    <w:bookmarkStart w:name="u0a47be13" w:id="15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SIGKILL ,就能够kill 进程。(我猜就是kill -9的原理，后续证实一下)。</w:t>
      </w:r>
    </w:p>
    <w:bookmarkEnd w:id="1508"/>
    <w:bookmarkStart w:name="u9c5bb56a" w:id="150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SIGINT：来自键盘的signal 中断，通知进程：用户通过键盘输入了Ctrl +C 终止进程</w:t>
      </w:r>
    </w:p>
    <w:bookmarkEnd w:id="1509"/>
    <w:bookmarkStart w:name="A8mTm" w:id="15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8.5.1 signal terminology</w:t>
      </w:r>
    </w:p>
    <w:bookmarkEnd w:id="1510"/>
    <w:bookmarkStart w:name="u89ea273f" w:id="15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signal 发送者：内核</w:t>
      </w:r>
    </w:p>
    <w:bookmarkEnd w:id="1511"/>
    <w:bookmarkStart w:name="u53cab1ac" w:id="15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signal接收者：进程 进程通过signal handler处理signal</w:t>
      </w:r>
    </w:p>
    <w:bookmarkEnd w:id="1512"/>
    <w:bookmarkStart w:name="u31dd34f5" w:id="1513"/>
    <w:bookmarkEnd w:id="1513"/>
    <w:bookmarkStart w:name="X5yKP" w:id="15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8.5.2 Sending signals</w:t>
      </w:r>
    </w:p>
    <w:bookmarkEnd w:id="1514"/>
    <w:bookmarkStart w:name="uec73a311" w:id="1515"/>
    <w:bookmarkEnd w:id="1515"/>
    <w:bookmarkStart w:name="ufcc2d0f5" w:id="15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包含了如下内容：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1.process group进程组的概念</w:t>
      </w:r>
    </w:p>
    <w:bookmarkEnd w:id="1516"/>
    <w:bookmarkStart w:name="u919a73f5" w:id="15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2.通过shell脚本：kill 命令发送signal 给进程，kill该进程；</w:t>
      </w:r>
    </w:p>
    <w:bookmarkEnd w:id="1517"/>
    <w:bookmarkStart w:name="ucb8251ed" w:id="15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3.通过键盘输入，发送signal 给进程，比如通过键盘输入各种shell命令，ls/grep等，创建各种进程、子进程。</w:t>
      </w:r>
    </w:p>
    <w:bookmarkEnd w:id="1518"/>
    <w:bookmarkStart w:name="u40bcdd9f" w:id="15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4.通过kill程序，发送signal给进程，我猜这是Linux操作系统提供的kill()方法；</w:t>
      </w:r>
    </w:p>
    <w:bookmarkEnd w:id="1519"/>
    <w:bookmarkStart w:name="u5e24b8ae" w:id="15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5.通过alerm程序，</w:t>
      </w:r>
    </w:p>
    <w:bookmarkEnd w:id="1520"/>
    <w:bookmarkStart w:name="u25a9f5dd" w:id="1521"/>
    <w:bookmarkEnd w:id="1521"/>
    <w:bookmarkStart w:name="u55a98c79" w:id="15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本质上，上面的shell kill / kill()/alarm()，都是Linux 提供的Signals</w:t>
      </w:r>
    </w:p>
    <w:bookmarkEnd w:id="1522"/>
    <w:bookmarkStart w:name="ue8bf9055" w:id="1523"/>
    <w:bookmarkEnd w:id="1523"/>
    <w:bookmarkStart w:name="DvmQw" w:id="15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8.5.3 Receiving signals</w:t>
      </w:r>
    </w:p>
    <w:bookmarkEnd w:id="1524"/>
    <w:bookmarkStart w:name="u286dead1" w:id="15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这个小节介绍了进程是如何接收signal的，这里有一段C程序，演示了进程如何接收来自键盘的signal(这个signal 对应SIGINT，也就是在键盘上输入Ctrl +C 终止程序)</w:t>
      </w:r>
    </w:p>
    <w:bookmarkEnd w:id="1525"/>
    <w:bookmarkStart w:name="u00e77fd0" w:id="1526"/>
    <w:bookmarkEnd w:id="1526"/>
    <w:bookmarkStart w:name="zxQNe" w:id="15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8.5.4 Blocking and unblocking signals</w:t>
      </w:r>
    </w:p>
    <w:bookmarkEnd w:id="1527"/>
    <w:bookmarkStart w:name="uf39b4d74" w:id="15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阻塞、释放signal</w:t>
      </w:r>
    </w:p>
    <w:bookmarkEnd w:id="1528"/>
    <w:bookmarkStart w:name="ufc70314b" w:id="15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意思就是比如signal handler正在处理一个signalA，这时signalB过来，那么signalB可能就需要阻塞(block)了。</w:t>
      </w:r>
    </w:p>
    <w:bookmarkEnd w:id="1529"/>
    <w:bookmarkStart w:name="u34367a0a" w:id="1530"/>
    <w:bookmarkEnd w:id="1530"/>
    <w:bookmarkStart w:name="PwlUs" w:id="15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8.5.5 Writing signal handlers</w:t>
      </w:r>
    </w:p>
    <w:bookmarkEnd w:id="1531"/>
    <w:bookmarkStart w:name="u7627ca4f" w:id="15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如何写一个signal handler，处理signal。写一个好用的signal handler有如下困难：</w:t>
      </w:r>
    </w:p>
    <w:bookmarkEnd w:id="1532"/>
    <w:bookmarkStart w:name="ued800094" w:id="15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1.signal handler和进程同时执行，和进程共享变量，这里就有个并发的问题；</w:t>
      </w:r>
    </w:p>
    <w:bookmarkEnd w:id="1533"/>
    <w:bookmarkStart w:name="u8a70cfb3" w:id="153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2.signal接收的方式往往是反直觉的；</w:t>
      </w:r>
    </w:p>
    <w:bookmarkEnd w:id="1534"/>
    <w:bookmarkStart w:name="u6840efc4" w:id="15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3.不同的系统，处理signal的方式也不同，也就是说signal handler是依赖具体系统的</w:t>
      </w:r>
    </w:p>
    <w:bookmarkEnd w:id="1535"/>
    <w:bookmarkStart w:name="u5ff52798" w:id="1536"/>
    <w:bookmarkEnd w:id="1536"/>
    <w:bookmarkStart w:name="u61fb71aa" w:id="15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为了说明如何写signal handler，这里有好几段代码进行说明。</w:t>
      </w:r>
    </w:p>
    <w:bookmarkEnd w:id="1537"/>
    <w:bookmarkStart w:name="u8398fce2" w:id="1538"/>
    <w:bookmarkEnd w:id="1538"/>
    <w:bookmarkStart w:name="MxK4q" w:id="153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8.5.6 Synchronizing flows to avoid nasty concurrency bugs</w:t>
      </w:r>
    </w:p>
    <w:bookmarkEnd w:id="1539"/>
    <w:bookmarkStart w:name="uaf51f0db" w:id="1540"/>
    <w:bookmarkEnd w:id="1540"/>
    <w:bookmarkStart w:name="u62e079a0" w:id="15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规避并发BUG</w:t>
      </w:r>
    </w:p>
    <w:bookmarkEnd w:id="1541"/>
    <w:bookmarkStart w:name="u275fda28" w:id="15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这里有两段C代码，一个是有并发问题的；另一个是通过技术手段规避并发问题的。</w:t>
      </w:r>
    </w:p>
    <w:bookmarkEnd w:id="1542"/>
    <w:bookmarkStart w:name="ua921492b" w:id="1543"/>
    <w:bookmarkEnd w:id="1543"/>
    <w:bookmarkStart w:name="ySciR" w:id="15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8.5.7 Explicitly waiting for signals</w:t>
      </w:r>
    </w:p>
    <w:bookmarkEnd w:id="1544"/>
    <w:bookmarkStart w:name="ue565234e" w:id="1545"/>
    <w:bookmarkEnd w:id="1545"/>
    <w:bookmarkStart w:name="u609d936e" w:id="15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介绍了进程显式地等待接收signal</w:t>
      </w:r>
    </w:p>
    <w:bookmarkEnd w:id="1546"/>
    <w:bookmarkStart w:name="uaa2d9693" w:id="15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比如shell启动了一个进程，这个进程作为父进程，会设置SIGINT/SIGCHLD。</w:t>
      </w:r>
    </w:p>
    <w:bookmarkEnd w:id="1547"/>
    <w:bookmarkStart w:name="ub74c299d" w:id="1548"/>
    <w:bookmarkEnd w:id="1548"/>
    <w:bookmarkStart w:name="Glqtn" w:id="154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8.6 Nonlocal Jumps</w:t>
      </w:r>
    </w:p>
    <w:bookmarkEnd w:id="1549"/>
    <w:bookmarkStart w:name="u283d485f" w:id="15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所谓的nonlocal jumps是一种在function之间可以互相调用的signal</w:t>
      </w:r>
    </w:p>
    <w:bookmarkEnd w:id="1550"/>
    <w:bookmarkStart w:name="u42124fd1" w:id="15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这里有两个C语言程序的例子，来说明nonlocal jumps的用法</w:t>
      </w:r>
    </w:p>
    <w:bookmarkEnd w:id="1551"/>
    <w:bookmarkStart w:name="u189731f4" w:id="1552"/>
    <w:bookmarkEnd w:id="1552"/>
    <w:bookmarkStart w:name="x3IKL" w:id="15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8.7 Tools for manipulating Processes</w:t>
      </w:r>
    </w:p>
    <w:bookmarkEnd w:id="1553"/>
    <w:bookmarkStart w:name="u0830474a" w:id="15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介绍了各种操作进程的工具，包括我们熟悉的ps</w:t>
      </w:r>
    </w:p>
    <w:bookmarkEnd w:id="1554"/>
    <w:bookmarkStart w:name="u8821305e" w:id="1555"/>
    <w:bookmarkEnd w:id="1555"/>
    <w:bookmarkStart w:name="uaa4c0df2" w:id="15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trace</w:t>
      </w:r>
    </w:p>
    <w:bookmarkEnd w:id="1556"/>
    <w:bookmarkStart w:name="u01b9f3a3" w:id="15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ps</w:t>
      </w:r>
    </w:p>
    <w:bookmarkEnd w:id="1557"/>
    <w:bookmarkStart w:name="u802b849a" w:id="15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top</w:t>
      </w:r>
    </w:p>
    <w:bookmarkEnd w:id="1558"/>
    <w:bookmarkStart w:name="u61d872fd" w:id="15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pmap</w:t>
      </w:r>
    </w:p>
    <w:bookmarkEnd w:id="1559"/>
    <w:bookmarkStart w:name="u0355bbcd" w:id="15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/proc</w:t>
      </w:r>
    </w:p>
    <w:bookmarkEnd w:id="1560"/>
    <w:bookmarkStart w:name="u6ea10cc9" w:id="1561"/>
    <w:bookmarkEnd w:id="1561"/>
    <w:bookmarkStart w:name="udd1ed20b" w:id="1562"/>
    <w:bookmarkEnd w:id="1562"/>
    <w:bookmarkStart w:name="ub9f9baea" w:id="1563"/>
    <w:bookmarkEnd w:id="1563"/>
    <w:bookmarkStart w:name="fMRVU" w:id="156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8.8 Summary</w:t>
      </w:r>
    </w:p>
    <w:bookmarkEnd w:id="1564"/>
    <w:bookmarkStart w:name="ud489cdf3" w:id="1565"/>
    <w:bookmarkEnd w:id="1565"/>
    <w:bookmarkStart w:name="ub394e1cc" w:id="1566"/>
    <w:bookmarkEnd w:id="1566"/>
    <w:bookmarkStart w:name="u68dc3e71" w:id="15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我们总结一下这章，这章的题目是"Exceptional control flow"，但是我们知道，这章的重头戏是进程process，那process和异常处理有什么关系呢？这个逻辑链条是这样的：</w:t>
      </w:r>
    </w:p>
    <w:bookmarkEnd w:id="1567"/>
    <w:bookmarkStart w:name="u1a90df9e" w:id="156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异常处理有一种是system call</w:t>
      </w:r>
    </w:p>
    <w:bookmarkEnd w:id="1568"/>
    <w:bookmarkStart w:name="u36482062" w:id="156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进程的创建、终结、控制，都需要通过调用system call实现</w:t>
      </w:r>
    </w:p>
    <w:bookmarkEnd w:id="1569"/>
    <w:bookmarkStart w:name="ua2281bda" w:id="1570"/>
    <w:bookmarkEnd w:id="1570"/>
    <w:bookmarkStart w:name="u92d6ed7c" w:id="15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所以，本章虽然题目是exception，但是实际上是在讲exception最大的一种场景：进程。</w:t>
      </w:r>
    </w:p>
    <w:bookmarkEnd w:id="1571"/>
    <w:bookmarkStart w:name="u4e87fba4" w:id="1572"/>
    <w:bookmarkEnd w:id="1572"/>
    <w:bookmarkStart w:name="ymwgb" w:id="1573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Chap9 Virtual </w:t>
      </w:r>
      <w:r>
        <w:rPr>
          <w:rFonts w:ascii="宋体" w:hAnsi="Times New Roman" w:eastAsia="宋体"/>
        </w:rPr>
        <w:t>Memory</w:t>
      </w:r>
    </w:p>
    <w:bookmarkEnd w:id="1573"/>
    <w:bookmarkStart w:name="u446b2d4e" w:id="15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</w:t>
      </w:r>
    </w:p>
    <w:bookmarkEnd w:id="1574"/>
    <w:bookmarkStart w:name="ud9829422" w:id="15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虚拟内存相关</w:t>
      </w:r>
    </w:p>
    <w:bookmarkEnd w:id="1575"/>
    <w:bookmarkStart w:name="b0PJ8" w:id="157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 Physical and Virtual Addressing</w:t>
      </w:r>
    </w:p>
    <w:bookmarkEnd w:id="1576"/>
    <w:bookmarkStart w:name="ue0162cad" w:id="15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介绍了内存的物理地址(PA)和虚拟地址(VA)</w:t>
      </w:r>
    </w:p>
    <w:bookmarkEnd w:id="1577"/>
    <w:bookmarkStart w:name="u9d189769" w:id="1578"/>
    <w:bookmarkEnd w:id="1578"/>
    <w:bookmarkStart w:name="BgzIp" w:id="157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9.2 Address space</w:t>
      </w:r>
    </w:p>
    <w:bookmarkEnd w:id="1579"/>
    <w:bookmarkStart w:name="u13e49365" w:id="1580"/>
    <w:bookmarkEnd w:id="1580"/>
    <w:bookmarkStart w:name="u39bf317a" w:id="15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所谓的地址空间，就是一段连续的地址：</w:t>
      </w:r>
    </w:p>
    <w:bookmarkEnd w:id="1581"/>
    <w:bookmarkStart w:name="ub93611ab" w:id="158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{ 0, 1,2 ...}</w:t>
      </w:r>
    </w:p>
    <w:bookmarkEnd w:id="1582"/>
    <w:bookmarkStart w:name="u08b00561" w:id="1583"/>
    <w:bookmarkEnd w:id="1583"/>
    <w:bookmarkStart w:name="ljQgE" w:id="158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 VM as a Tool for Caching</w:t>
      </w:r>
    </w:p>
    <w:bookmarkEnd w:id="1584"/>
    <w:bookmarkStart w:name="u411f834e" w:id="1585"/>
    <w:bookmarkEnd w:id="1585"/>
    <w:bookmarkStart w:name="u9437c4cd" w:id="15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然后开始引入本章的重点：VM(virtual memory虚拟内存)</w:t>
      </w:r>
    </w:p>
    <w:bookmarkEnd w:id="1586"/>
    <w:bookmarkStart w:name="ud538b024" w:id="158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所谓的VM，就是保存在磁盘上的一段连续的单元。VM按照一段段的virtual page(vp)进行组织。备注:物理内存也是按照page进行组织的:physical page(pg)。</w:t>
      </w:r>
    </w:p>
    <w:bookmarkEnd w:id="1587"/>
    <w:bookmarkStart w:name="u9037fcba" w:id="1588"/>
    <w:bookmarkEnd w:id="1588"/>
    <w:bookmarkStart w:name="ue7af793b" w:id="158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VM本质上就是物理内存（PM）保存在磁盘上的一段缓存</w:t>
      </w:r>
    </w:p>
    <w:bookmarkEnd w:id="1589"/>
    <w:bookmarkStart w:name="ufc3bfde8" w:id="15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啥意思呢？就是物理内存有限的情况下，可以部分物理内存的内容，放到磁盘中，放在磁盘中的这些就是VM。VM的引入，主要就是解决物理内存不足的问题。</w:t>
      </w:r>
    </w:p>
    <w:bookmarkEnd w:id="1590"/>
    <w:bookmarkStart w:name="u083defa1" w:id="1591"/>
    <w:bookmarkEnd w:id="1591"/>
    <w:bookmarkStart w:name="yIOYz" w:id="15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9.3.1 DRAM Cache Organization</w:t>
      </w:r>
    </w:p>
    <w:bookmarkEnd w:id="1592"/>
    <w:bookmarkStart w:name="u4c11dc1f" w:id="1593"/>
    <w:bookmarkEnd w:id="1593"/>
    <w:bookmarkStart w:name="ue6e67938" w:id="159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DRAM我们之前在内存中已经讨论过了，就是main memory，VM部分内容就缓存在DRAM中。</w:t>
      </w:r>
    </w:p>
    <w:bookmarkEnd w:id="1594"/>
    <w:bookmarkStart w:name="udd37b44e" w:id="1595"/>
    <w:bookmarkEnd w:id="1595"/>
    <w:bookmarkStart w:name="EVU5N" w:id="15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9.3.2 page table</w:t>
      </w:r>
    </w:p>
    <w:bookmarkEnd w:id="1596"/>
    <w:bookmarkStart w:name="udc1759c9" w:id="1597"/>
    <w:bookmarkEnd w:id="1597"/>
    <w:bookmarkStart w:name="u364a7309" w:id="159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所谓的Page table，就是保存了页的信息：哪些页在DRAM，哪些页在VM</w:t>
      </w:r>
    </w:p>
    <w:bookmarkEnd w:id="1598"/>
    <w:bookmarkStart w:name="u85ab5e05" w:id="1599"/>
    <w:bookmarkEnd w:id="1599"/>
    <w:bookmarkStart w:name="yUXqM" w:id="160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9.3.3 Page hits</w:t>
      </w:r>
    </w:p>
    <w:bookmarkEnd w:id="1600"/>
    <w:bookmarkStart w:name="ud3734d41" w:id="1601"/>
    <w:bookmarkEnd w:id="1601"/>
    <w:bookmarkStart w:name="uc225f8fc" w:id="16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如果CPU需要的page在DRAM，那就是page hit，否则如果不在DRAM，那就在VM，那就是page fault</w:t>
      </w:r>
    </w:p>
    <w:bookmarkEnd w:id="1602"/>
    <w:bookmarkStart w:name="ub6cb0ff0" w:id="1603"/>
    <w:bookmarkEnd w:id="1603"/>
    <w:bookmarkStart w:name="VpYQp" w:id="160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9.3.4 page fauts</w:t>
      </w:r>
    </w:p>
    <w:bookmarkEnd w:id="1604"/>
    <w:bookmarkStart w:name="ub96a004b" w:id="1605"/>
    <w:bookmarkEnd w:id="1605"/>
    <w:bookmarkStart w:name="u6fc2c227" w:id="1606"/>
    <w:bookmarkEnd w:id="1606"/>
    <w:bookmarkStart w:name="ISB1h" w:id="160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9.3.5 Allocating pages</w:t>
      </w:r>
    </w:p>
    <w:bookmarkEnd w:id="1607"/>
    <w:bookmarkStart w:name="ue2d7d421" w:id="16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介绍了如何基于VM分配页空间，比如通过malloc()申请一段内存，有可能是在disk分配一段VM空间。</w:t>
      </w:r>
    </w:p>
    <w:bookmarkEnd w:id="1608"/>
    <w:bookmarkStart w:name="u009a9260" w:id="1609"/>
    <w:bookmarkEnd w:id="1609"/>
    <w:bookmarkStart w:name="WzoRd" w:id="16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9.3.6 Locality to the Rescue again</w:t>
      </w:r>
    </w:p>
    <w:bookmarkEnd w:id="1610"/>
    <w:bookmarkStart w:name="u3d1cc57f" w:id="16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VM是否会拖慢程序运行效率呢？毕竟VM是在disk中的。</w:t>
      </w:r>
    </w:p>
    <w:bookmarkEnd w:id="1611"/>
    <w:bookmarkStart w:name="uda81c793" w:id="16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解决方案是locality。设计良好的程序，会通过locality，把要访问的内存限定在某个范围内，保证page hit。如果程序设计得不好，使用的内存超过了physical memery，那就可能会用到VM，导致性能问题。</w:t>
      </w:r>
    </w:p>
    <w:bookmarkEnd w:id="1612"/>
    <w:bookmarkStart w:name="u3e001828" w:id="1613"/>
    <w:bookmarkEnd w:id="1613"/>
    <w:bookmarkStart w:name="CdIAX" w:id="16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9.4 VM as a Tool for Management</w:t>
      </w:r>
    </w:p>
    <w:bookmarkEnd w:id="1614"/>
    <w:bookmarkStart w:name="ua96ef0a4" w:id="1615"/>
    <w:bookmarkEnd w:id="1615"/>
    <w:bookmarkStart w:name="u3912aa02" w:id="16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VM有什么好处呢？</w:t>
      </w:r>
    </w:p>
    <w:bookmarkEnd w:id="1616"/>
    <w:bookmarkStart w:name="u4dc07aa1" w:id="16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1.方便linking</w:t>
      </w:r>
    </w:p>
    <w:bookmarkEnd w:id="1617"/>
    <w:bookmarkStart w:name="u031bfb0d" w:id="16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2.方便loading</w:t>
      </w:r>
    </w:p>
    <w:bookmarkEnd w:id="1618"/>
    <w:bookmarkStart w:name="ud7a5b9d2" w:id="16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3.方便共享 进程之间、进程和OS之间的共享</w:t>
      </w:r>
    </w:p>
    <w:bookmarkEnd w:id="1619"/>
    <w:bookmarkStart w:name="u38f57c26" w:id="16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4.方便内存分配</w:t>
      </w:r>
    </w:p>
    <w:bookmarkEnd w:id="1620"/>
    <w:bookmarkStart w:name="u31193748" w:id="1621"/>
    <w:bookmarkEnd w:id="1621"/>
    <w:bookmarkStart w:name="u1b5d5ceb" w:id="1622"/>
    <w:bookmarkEnd w:id="1622"/>
    <w:bookmarkStart w:name="wL3rL" w:id="16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9.5 VM as a Tool for Memory Protection</w:t>
      </w:r>
    </w:p>
    <w:bookmarkEnd w:id="1623"/>
    <w:bookmarkStart w:name="ubcffca5f" w:id="1624"/>
    <w:bookmarkEnd w:id="1624"/>
    <w:bookmarkStart w:name="uebbdf13e" w:id="1625"/>
    <w:bookmarkEnd w:id="1625"/>
    <w:bookmarkStart w:name="u6b87196e" w:id="16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VM用于安全防护方面的，比如禁止用户进程之间互访内存、禁止用户进程访问内核的内存；</w:t>
      </w:r>
    </w:p>
    <w:bookmarkEnd w:id="1626"/>
    <w:bookmarkStart w:name="u01b8f2b3" w:id="1627"/>
    <w:bookmarkEnd w:id="1627"/>
    <w:bookmarkStart w:name="NDb0k" w:id="16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9.6 Address Translation</w:t>
      </w:r>
    </w:p>
    <w:bookmarkEnd w:id="1628"/>
    <w:bookmarkStart w:name="ucc6b241d" w:id="16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所谓的Address Translation，就是把VM中的内容映射到物理内存。</w:t>
      </w:r>
    </w:p>
    <w:bookmarkEnd w:id="1629"/>
    <w:bookmarkStart w:name="u0f70aaf2" w:id="1630"/>
    <w:bookmarkEnd w:id="1630"/>
    <w:bookmarkStart w:name="ePAS9" w:id="16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9.6.1 Integrating caches and VM</w:t>
      </w:r>
    </w:p>
    <w:bookmarkEnd w:id="1631"/>
    <w:bookmarkStart w:name="u8b5d3935" w:id="1632"/>
    <w:bookmarkEnd w:id="1632"/>
    <w:bookmarkStart w:name="u7fc15615" w:id="1633"/>
    <w:bookmarkEnd w:id="1633"/>
    <w:bookmarkStart w:name="pNDlX" w:id="16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9.6.2 Speeding up address Translation with a TLB</w:t>
      </w:r>
    </w:p>
    <w:bookmarkEnd w:id="1634"/>
    <w:bookmarkStart w:name="u838d1ed6" w:id="1635"/>
    <w:bookmarkEnd w:id="1635"/>
    <w:bookmarkStart w:name="u31b68ed2" w:id="16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引入了TLB(translation lookaside buffer)，加入地址转换</w:t>
      </w:r>
    </w:p>
    <w:bookmarkEnd w:id="1636"/>
    <w:bookmarkStart w:name="ua414a877" w:id="1637"/>
    <w:bookmarkEnd w:id="1637"/>
    <w:bookmarkStart w:name="u82337064" w:id="1638"/>
    <w:bookmarkEnd w:id="1638"/>
    <w:bookmarkStart w:name="ZVow3" w:id="163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9.6.3 multi-level page tables</w:t>
      </w:r>
    </w:p>
    <w:bookmarkEnd w:id="1639"/>
    <w:bookmarkStart w:name="u8fe0d354" w:id="1640"/>
    <w:bookmarkEnd w:id="1640"/>
    <w:bookmarkStart w:name="u2b139781" w:id="16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多级页表</w:t>
      </w:r>
    </w:p>
    <w:bookmarkEnd w:id="1641"/>
    <w:bookmarkStart w:name="u48e98ab7" w:id="16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页表的概念我们之前已经了解了：</w:t>
      </w:r>
    </w:p>
    <w:bookmarkEnd w:id="1642"/>
    <w:bookmarkStart w:name="u5df36164" w:id="16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所谓的Page table，就是保存了页的信息：哪些页在DRAM，哪些页在VM</w:t>
      </w:r>
    </w:p>
    <w:bookmarkEnd w:id="1643"/>
    <w:bookmarkStart w:name="u18cc6334" w:id="1644"/>
    <w:bookmarkEnd w:id="1644"/>
    <w:bookmarkStart w:name="eLk2O" w:id="16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9.6.4 putting it together:end-to-end address translation</w:t>
      </w:r>
    </w:p>
    <w:bookmarkEnd w:id="1645"/>
    <w:bookmarkStart w:name="u45979630" w:id="1646"/>
    <w:bookmarkEnd w:id="1646"/>
    <w:bookmarkStart w:name="u969afa5e" w:id="16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把之前的内容整合起来：cache、TLB、多级页表</w:t>
      </w:r>
    </w:p>
    <w:bookmarkEnd w:id="1647"/>
    <w:bookmarkStart w:name="u1cb21ccd" w:id="1648"/>
    <w:bookmarkEnd w:id="1648"/>
    <w:bookmarkStart w:name="u4e199212" w:id="1649"/>
    <w:bookmarkEnd w:id="1649"/>
    <w:bookmarkStart w:name="ua1a3da21" w:id="1650"/>
    <w:bookmarkEnd w:id="1650"/>
    <w:bookmarkStart w:name="pcgGi" w:id="165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9.7 Case study: The Intel Core i7/Linux Memory System</w:t>
      </w:r>
    </w:p>
    <w:bookmarkEnd w:id="1651"/>
    <w:bookmarkStart w:name="u73081eab" w:id="1652"/>
    <w:bookmarkEnd w:id="1652"/>
    <w:bookmarkStart w:name="ua6c30259" w:id="16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以intel-i7 CPU 架构为例，说明内存系统的结构，</w:t>
      </w:r>
    </w:p>
    <w:bookmarkEnd w:id="1653"/>
    <w:bookmarkStart w:name="ud1dba7e3" w:id="16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一上来就介绍了CPU封装的内容，包括：</w:t>
      </w:r>
    </w:p>
    <w:bookmarkEnd w:id="1654"/>
    <w:bookmarkStart w:name="u8413c629" w:id="16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(1)CPU相关： 四核CPU、寄存器、指令获取、L1/L2/L3高速缓存；</w:t>
      </w:r>
    </w:p>
    <w:bookmarkEnd w:id="1655"/>
    <w:bookmarkStart w:name="u90e6ddaa" w:id="16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(2)内存相关：内存控制器(和main memory/disk交互)、MMU(内存控制单元)、L1/L2 TLB；</w:t>
      </w:r>
    </w:p>
    <w:bookmarkEnd w:id="1656"/>
    <w:bookmarkStart w:name="ub71bdcd1" w:id="1657"/>
    <w:bookmarkEnd w:id="1657"/>
    <w:bookmarkStart w:name="u42c2f2e4" w:id="1658"/>
    <w:bookmarkEnd w:id="1658"/>
    <w:bookmarkStart w:name="mCeM4" w:id="16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9.7.1 Core i7 address translation</w:t>
      </w:r>
    </w:p>
    <w:bookmarkEnd w:id="1659"/>
    <w:bookmarkStart w:name="uf6f97b6c" w:id="16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这个小节介绍了intel core i7如何实现VM和物理内存的映射</w:t>
      </w:r>
    </w:p>
    <w:bookmarkEnd w:id="1660"/>
    <w:bookmarkStart w:name="uf93f7595" w:id="1661"/>
    <w:bookmarkEnd w:id="1661"/>
    <w:bookmarkStart w:name="ueSCK" w:id="16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9.7.2 Linux virtual memory system</w:t>
      </w:r>
    </w:p>
    <w:bookmarkEnd w:id="1662"/>
    <w:bookmarkStart w:name="uaf5b6a3e" w:id="16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这个小节介绍Linux如何管理VM，包括如何处理page fault</w:t>
      </w:r>
    </w:p>
    <w:bookmarkEnd w:id="1663"/>
    <w:bookmarkStart w:name="u1fb4dc2c" w:id="1664"/>
    <w:bookmarkEnd w:id="1664"/>
    <w:bookmarkStart w:name="FCvQK" w:id="16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9.8 Memory Mapping</w:t>
      </w:r>
    </w:p>
    <w:bookmarkEnd w:id="1665"/>
    <w:bookmarkStart w:name="uad35bedb" w:id="16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内存映射</w:t>
      </w:r>
    </w:p>
    <w:bookmarkEnd w:id="1666"/>
    <w:bookmarkStart w:name="u8afe6abb" w:id="1667"/>
    <w:bookmarkEnd w:id="1667"/>
    <w:bookmarkStart w:name="ud8bb1237" w:id="16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什么是memory mapping呢？</w:t>
      </w:r>
    </w:p>
    <w:bookmarkEnd w:id="1668"/>
    <w:bookmarkStart w:name="u29540455" w:id="16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Linux把VM 区域对应的数据，关联到disk上的一个对象，这个对象可以是Linux文件系统上的一个文件、也可以是Linux 内核直接管理的一个匿名文件。</w:t>
      </w:r>
    </w:p>
    <w:bookmarkEnd w:id="1669"/>
    <w:bookmarkStart w:name="ufac2fa13" w:id="16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说白了就是把文件系统的文件和内存映射起来。</w:t>
      </w:r>
    </w:p>
    <w:bookmarkEnd w:id="1670"/>
    <w:bookmarkStart w:name="u35b6ba53" w:id="1671"/>
    <w:bookmarkEnd w:id="1671"/>
    <w:bookmarkStart w:name="joc0a" w:id="16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9.8.1 shared objects revisited</w:t>
      </w:r>
    </w:p>
    <w:bookmarkEnd w:id="1672"/>
    <w:bookmarkStart w:name="u14a7f123" w:id="16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既然在Linux中，VM可以映射到文件系统上的一个对象，那么进程之间需要共享的内容，比如那些只读的运行时代码库(iostd.h中的printf()函数)，就可以通过memory mapping来实现。</w:t>
      </w:r>
    </w:p>
    <w:bookmarkEnd w:id="1673"/>
    <w:bookmarkStart w:name="uabaa2524" w:id="1674"/>
    <w:bookmarkEnd w:id="1674"/>
    <w:bookmarkStart w:name="EAmtk" w:id="16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9.8.2 the fork function revisited</w:t>
      </w:r>
    </w:p>
    <w:bookmarkEnd w:id="1675"/>
    <w:bookmarkStart w:name="ub57e6a0e" w:id="16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了解了VM之后，我们知道fork()是如何实现的了，其实就是在VM中复制一份当前父进程的数据结构、数据啥的，供新创建的子进程使用。</w:t>
      </w:r>
    </w:p>
    <w:bookmarkEnd w:id="1676"/>
    <w:bookmarkStart w:name="u6c8ee19c" w:id="1677"/>
    <w:bookmarkEnd w:id="1677"/>
    <w:bookmarkStart w:name="Bhdvg" w:id="167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9.8.3 the execve function revisited</w:t>
      </w:r>
    </w:p>
    <w:bookmarkEnd w:id="1678"/>
    <w:bookmarkStart w:name="ufcfbe154" w:id="1679"/>
    <w:bookmarkEnd w:id="1679"/>
    <w:bookmarkStart w:name="u582bfcc3" w:id="16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然后我们再来回顾一下execve()，这个之前在"chap8 Exception control flow/8.4 process control/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8.4.6 Using fork and execve to Run programs"中已经讨论过了，其实就是程序A通过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execve()执行程序B。</w:t>
      </w:r>
    </w:p>
    <w:bookmarkEnd w:id="1680"/>
    <w:bookmarkStart w:name="u8a83cbc7" w:id="16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基于VM的背景，这个小节解释了execve()具体是如何把程序B加载进来的，其实，就是把程序B、程序B引用的库加载到VM。</w:t>
      </w:r>
    </w:p>
    <w:bookmarkEnd w:id="1681"/>
    <w:bookmarkStart w:name="u3464afde" w:id="1682"/>
    <w:bookmarkEnd w:id="1682"/>
    <w:bookmarkStart w:name="GgR2c" w:id="16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9.8.4 user -level memory mapping with the mmap function</w:t>
      </w:r>
      <w:r>
        <w:rPr>
          <w:rFonts w:ascii="宋体" w:hAnsi="Times New Roman" w:eastAsia="宋体"/>
        </w:rPr>
        <w:t xml:space="preserve"> </w:t>
      </w:r>
    </w:p>
    <w:bookmarkEnd w:id="1683"/>
    <w:bookmarkStart w:name="udb867c56" w:id="1684"/>
    <w:bookmarkEnd w:id="1684"/>
    <w:bookmarkStart w:name="ubd3eed25" w:id="16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引入了memory mapping相关的API： mmap()/munmap()。我理解是基于VM原理，将某个文件中定义的对象直接映射到VM中。</w:t>
      </w:r>
    </w:p>
    <w:bookmarkEnd w:id="1685"/>
    <w:bookmarkStart w:name="u6e66ecdc" w:id="16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这么做的目的有两个：</w:t>
      </w:r>
    </w:p>
    <w:bookmarkEnd w:id="1686"/>
    <w:bookmarkStart w:name="u1284f13f" w:id="16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1.极限的文件读取效率；</w:t>
      </w:r>
    </w:p>
    <w:bookmarkEnd w:id="1687"/>
    <w:bookmarkStart w:name="u4763c5a5" w:id="16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2.进程间的通信；</w:t>
      </w:r>
    </w:p>
    <w:bookmarkEnd w:id="1688"/>
    <w:bookmarkStart w:name="u3a63ed01" w:id="1689"/>
    <w:bookmarkEnd w:id="1689"/>
    <w:bookmarkStart w:name="u374b164b" w:id="16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关于mmap，我们之前也看到过一些网文，在java中也有应用，参考：</w:t>
      </w:r>
    </w:p>
    <w:bookmarkEnd w:id="1690"/>
    <w:bookmarkStart w:name="ub69f384a" w:id="1691"/>
    <w:bookmarkEnd w:id="1691"/>
    <w:bookmarkStart w:name="JggtO" w:id="169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570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def025" w:id="16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./Kirito的技术分享/文件IO/#已阅#重新认识 Java 中的内存映射（mmap）.pdf</w:t>
            </w:r>
          </w:p>
          <w:bookmarkEnd w:id="1693"/>
        </w:tc>
      </w:tr>
      <w:tr>
        <w:trPr>
          <w:trHeight w:val="570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7b08ab" w:id="16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./xjjdog/#已阅#OS近距离：mmap给你想要的快！.pdf</w:t>
            </w:r>
          </w:p>
          <w:bookmarkEnd w:id="1694"/>
        </w:tc>
      </w:tr>
    </w:tbl>
    <w:bookmarkEnd w:id="1692"/>
    <w:bookmarkStart w:name="uf272c8f7" w:id="1695"/>
    <w:bookmarkEnd w:id="1695"/>
    <w:bookmarkStart w:name="ueafff1f9" w:id="1696"/>
    <w:bookmarkEnd w:id="1696"/>
    <w:bookmarkStart w:name="u8a71b7e5" w:id="1697"/>
    <w:bookmarkEnd w:id="1697"/>
    <w:bookmarkStart w:name="ua091fcc7" w:id="1698"/>
    <w:bookmarkEnd w:id="1698"/>
    <w:bookmarkStart w:name="kR0v5" w:id="169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 Dynamic Memory Allocation</w:t>
      </w:r>
    </w:p>
    <w:bookmarkEnd w:id="1699"/>
    <w:bookmarkStart w:name="u82a8c73f" w:id="17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动态内存分配</w:t>
      </w:r>
    </w:p>
    <w:bookmarkEnd w:id="1700"/>
    <w:bookmarkStart w:name="u6988bdad" w:id="1701"/>
    <w:bookmarkEnd w:id="1701"/>
    <w:bookmarkStart w:name="u9a175bef" w:id="17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到这里，终于可以引入动态内存分配了。所谓的动态内存分配，就是在程序运行的时候，申请一段内存。比如我们熟悉的malloc()。这和静态内存申请相对，比如我们在代码里声明一个10个byte长度的数组，就是在程序编译、加载的时候就申请好内存了。</w:t>
      </w:r>
    </w:p>
    <w:bookmarkEnd w:id="1702"/>
    <w:bookmarkStart w:name="ue92c33e1" w:id="170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VM的特性，能够用于动态内存分配：进程中有一段VM虚拟内存区域，专门用于动态内存分配，就是我们熟悉的heap。这样就把VM和heap串起来了。</w:t>
      </w:r>
    </w:p>
    <w:bookmarkEnd w:id="1703"/>
    <w:bookmarkStart w:name="u4056eec9" w:id="1704"/>
    <w:bookmarkEnd w:id="1704"/>
    <w:bookmarkStart w:name="l77yk" w:id="170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 The malloc() and free() function</w:t>
      </w:r>
    </w:p>
    <w:bookmarkEnd w:id="1705"/>
    <w:bookmarkStart w:name="uebbef610" w:id="17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介绍了C语言中和动态内存分配相关的库函数： </w:t>
      </w:r>
    </w:p>
    <w:bookmarkEnd w:id="1706"/>
    <w:bookmarkStart w:name="u0d3c8637" w:id="17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malloc() 和free()</w:t>
      </w:r>
    </w:p>
    <w:bookmarkEnd w:id="1707"/>
    <w:bookmarkStart w:name="ud491de9f" w:id="17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 了malloc() 和free()申请内存、释放内存的原理。</w:t>
      </w:r>
    </w:p>
    <w:bookmarkEnd w:id="1708"/>
    <w:bookmarkStart w:name="u4bae8e21" w:id="1709"/>
    <w:bookmarkEnd w:id="1709"/>
    <w:bookmarkStart w:name="u162feee9" w:id="1710"/>
    <w:bookmarkEnd w:id="1710"/>
    <w:bookmarkStart w:name="Re4S0" w:id="17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9.9.2 why Dynamic Memory Allocation</w:t>
      </w:r>
    </w:p>
    <w:bookmarkEnd w:id="1711"/>
    <w:bookmarkStart w:name="u87a1829c" w:id="1712"/>
    <w:bookmarkEnd w:id="1712"/>
    <w:bookmarkStart w:name="u52a1c3d8" w:id="17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为啥要引入动态内存分配？</w:t>
      </w:r>
    </w:p>
    <w:bookmarkEnd w:id="1713"/>
    <w:bookmarkStart w:name="ufd042d85" w:id="17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这个很直接，就是很多场景下，要申请的内存长度是在程序运行时才确定的。比如一个常见的场景就是创建一个String，String长度基本上都是在程序运行是才能确定的。</w:t>
      </w:r>
    </w:p>
    <w:bookmarkEnd w:id="1714"/>
    <w:bookmarkStart w:name="uccb2030f" w:id="1715"/>
    <w:bookmarkEnd w:id="1715"/>
    <w:bookmarkStart w:name="u09c9b11c" w:id="1716"/>
    <w:bookmarkEnd w:id="1716"/>
    <w:bookmarkStart w:name="azmyq" w:id="17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9.9.3 Allocator requirements and goals</w:t>
      </w:r>
    </w:p>
    <w:bookmarkEnd w:id="1717"/>
    <w:bookmarkStart w:name="ude416a5e" w:id="1718"/>
    <w:bookmarkEnd w:id="1718"/>
    <w:bookmarkStart w:name="ub8eee4e7" w:id="17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动态内存分配器的各种限制条件，包括：</w:t>
      </w:r>
    </w:p>
    <w:bookmarkEnd w:id="1719"/>
    <w:bookmarkStart w:name="u60b431af" w:id="17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1.申请一段明确长度的内存；</w:t>
      </w:r>
    </w:p>
    <w:bookmarkEnd w:id="1720"/>
    <w:bookmarkStart w:name="u8f9a6c0c" w:id="17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2.对于动态内存分配请求，要有明确的响应；</w:t>
      </w:r>
    </w:p>
    <w:bookmarkEnd w:id="1721"/>
    <w:bookmarkStart w:name="u8d799363" w:id="17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3.只通过heap分配动态内存；</w:t>
      </w:r>
    </w:p>
    <w:bookmarkEnd w:id="1722"/>
    <w:bookmarkStart w:name="u4218943a" w:id="17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4.以block为单位申请内存；</w:t>
      </w:r>
    </w:p>
    <w:bookmarkEnd w:id="1723"/>
    <w:bookmarkStart w:name="uf9a9ad0e" w:id="17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5.对于已经分配的区域，不能修改；</w:t>
      </w:r>
    </w:p>
    <w:bookmarkEnd w:id="1724"/>
    <w:bookmarkStart w:name="u1478ef37" w:id="1725"/>
    <w:bookmarkEnd w:id="1725"/>
    <w:bookmarkStart w:name="ub84bd525" w:id="1726"/>
    <w:bookmarkEnd w:id="1726"/>
    <w:bookmarkStart w:name="Nbb6s" w:id="17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9.9.4 fragmentation</w:t>
      </w:r>
    </w:p>
    <w:bookmarkEnd w:id="1727"/>
    <w:bookmarkStart w:name="ub0976678" w:id="1728"/>
    <w:bookmarkEnd w:id="1728"/>
    <w:bookmarkStart w:name="u68960d28" w:id="17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碎片化，</w:t>
      </w:r>
    </w:p>
    <w:bookmarkEnd w:id="1729"/>
    <w:bookmarkStart w:name="u2f03c89f" w:id="17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就是Heap中的可用内存过于碎片化，导致动态内存分配的申请失败</w:t>
      </w:r>
    </w:p>
    <w:bookmarkEnd w:id="1730"/>
    <w:bookmarkStart w:name="u8ce26347" w:id="1731"/>
    <w:bookmarkEnd w:id="1731"/>
    <w:bookmarkStart w:name="u0d16ad93" w:id="1732"/>
    <w:bookmarkEnd w:id="1732"/>
    <w:bookmarkStart w:name="Xkqqj" w:id="17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9.9.5 implementation issues</w:t>
      </w:r>
    </w:p>
    <w:bookmarkEnd w:id="1733"/>
    <w:bookmarkStart w:name="ua2aba2de" w:id="1734"/>
    <w:bookmarkEnd w:id="1734"/>
    <w:bookmarkStart w:name="u97d09d8d" w:id="17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动态内存申请实现中需要考虑的几个现实问题：</w:t>
      </w:r>
    </w:p>
    <w:bookmarkEnd w:id="1735"/>
    <w:bookmarkStart w:name="u274c2879" w:id="17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比如：</w:t>
      </w:r>
    </w:p>
    <w:bookmarkEnd w:id="1736"/>
    <w:bookmarkStart w:name="u8855bcd5" w:id="17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1.空闲的块如何组织、</w:t>
      </w:r>
    </w:p>
    <w:bookmarkEnd w:id="1737"/>
    <w:bookmarkStart w:name="u7c8cd48c" w:id="17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2.如果在空闲的块中占用内存；</w:t>
      </w:r>
    </w:p>
    <w:bookmarkEnd w:id="1738"/>
    <w:bookmarkStart w:name="ubdb3ba81" w:id="17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3.空闲块的分割：在空闲的块中占用一段内存之后，剩下的空闲块怎么处理？</w:t>
      </w:r>
    </w:p>
    <w:bookmarkEnd w:id="1739"/>
    <w:bookmarkStart w:name="u1dde5471" w:id="17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4.空闲块的聚合：我们释放一段内存空间之后，释放出来的这段块，如何和原来的空闲块聚合？</w:t>
      </w:r>
    </w:p>
    <w:bookmarkEnd w:id="1740"/>
    <w:bookmarkStart w:name="u39b9efbe" w:id="1741"/>
    <w:bookmarkEnd w:id="1741"/>
    <w:bookmarkStart w:name="uacfd2800" w:id="17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这里只是起了一个头，后续几个小节会详细讨论这些实现细节。</w:t>
      </w:r>
    </w:p>
    <w:bookmarkEnd w:id="1742"/>
    <w:bookmarkStart w:name="u5f1c5e32" w:id="1743"/>
    <w:bookmarkEnd w:id="1743"/>
    <w:bookmarkStart w:name="KMpe7" w:id="174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9.9.6 implicit free lists</w:t>
      </w:r>
    </w:p>
    <w:bookmarkEnd w:id="1744"/>
    <w:bookmarkStart w:name="u21e070be" w:id="1745"/>
    <w:bookmarkEnd w:id="1745"/>
    <w:bookmarkStart w:name="u2f9ac6f5" w:id="17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管理空闲块的实现方案1： implicit free lists</w:t>
      </w:r>
    </w:p>
    <w:bookmarkEnd w:id="1746"/>
    <w:bookmarkStart w:name="u48d25fb0" w:id="17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这个方案的意思是每个空闲块block保存了一段长度的空闲内存，</w:t>
      </w:r>
    </w:p>
    <w:bookmarkEnd w:id="1747"/>
    <w:bookmarkStart w:name="u649d564d" w:id="1748"/>
    <w:bookmarkEnd w:id="1748"/>
    <w:bookmarkStart w:name="uadb3e5b0" w:id="1749"/>
    <w:bookmarkEnd w:id="1749"/>
    <w:bookmarkStart w:name="H51VP" w:id="175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9.9.7 placing allocated issues</w:t>
      </w:r>
    </w:p>
    <w:bookmarkEnd w:id="1750"/>
    <w:bookmarkStart w:name="u34061373" w:id="1751"/>
    <w:bookmarkEnd w:id="1751"/>
    <w:bookmarkStart w:name="u6ce3b97c" w:id="17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当一个alloc请求过来的时候，如何在空闲块中分配一段合适的可用内存，供alloc使用</w:t>
      </w:r>
    </w:p>
    <w:bookmarkEnd w:id="1752"/>
    <w:bookmarkStart w:name="u19572ca0" w:id="1753"/>
    <w:bookmarkEnd w:id="1753"/>
    <w:bookmarkStart w:name="UkFMo" w:id="17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9.9.8 splitting free blocks</w:t>
      </w:r>
    </w:p>
    <w:bookmarkEnd w:id="1754"/>
    <w:bookmarkStart w:name="ub32d72c1" w:id="1755"/>
    <w:bookmarkEnd w:id="1755"/>
    <w:bookmarkStart w:name="u2a6b9660" w:id="17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在空闲块中找到一段合适的可用内存之后，把这段空闲块分割出来，供alloc使用。</w:t>
      </w:r>
    </w:p>
    <w:bookmarkEnd w:id="1756"/>
    <w:bookmarkStart w:name="uf7e272b1" w:id="1757"/>
    <w:bookmarkEnd w:id="1757"/>
    <w:bookmarkStart w:name="N0g6h" w:id="17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9.9.9 getting additional heap memory</w:t>
      </w:r>
    </w:p>
    <w:bookmarkEnd w:id="1758"/>
    <w:bookmarkStart w:name="uea8539d8" w:id="1759"/>
    <w:bookmarkEnd w:id="1759"/>
    <w:bookmarkStart w:name="ufaa32073" w:id="17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如果进程现有的Heap中没有足够的空闲内存，需要申请更多的Heap空间</w:t>
      </w:r>
    </w:p>
    <w:bookmarkEnd w:id="1760"/>
    <w:bookmarkStart w:name="u01e31f17" w:id="1761"/>
    <w:bookmarkEnd w:id="1761"/>
    <w:bookmarkStart w:name="uxlXI" w:id="176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9.9.10 coalescing free blocks</w:t>
      </w:r>
    </w:p>
    <w:bookmarkEnd w:id="1762"/>
    <w:bookmarkStart w:name="u49497de9" w:id="1763"/>
    <w:bookmarkEnd w:id="1763"/>
    <w:bookmarkStart w:name="u0767cde6" w:id="17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引入coalescing的概念，所谓的coalescing，意思就是聚合。聚合什么呢？我们通过free函数释放一段内存之后，这段空闲的内存需要和heap中的内存聚合起来，解决空闲内存过于分散的问题(内存碎片)。</w:t>
      </w:r>
    </w:p>
    <w:bookmarkEnd w:id="1764"/>
    <w:bookmarkStart w:name="ue38599c3" w:id="1765"/>
    <w:bookmarkEnd w:id="1765"/>
    <w:bookmarkStart w:name="tnugq" w:id="176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9.9.11 coalescing with boundary tags</w:t>
      </w:r>
    </w:p>
    <w:bookmarkEnd w:id="1766"/>
    <w:bookmarkStart w:name="u9382f1c9" w:id="1767"/>
    <w:bookmarkEnd w:id="1767"/>
    <w:bookmarkStart w:name="u6167b171" w:id="176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这个小节详细解释了coalescing(聚合)的实现方案。</w:t>
      </w:r>
    </w:p>
    <w:bookmarkEnd w:id="1768"/>
    <w:bookmarkStart w:name="u20109b57" w:id="1769"/>
    <w:bookmarkEnd w:id="1769"/>
    <w:bookmarkStart w:name="tHyNx" w:id="177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9.9.12 putting it together: implementing a simple allocator</w:t>
      </w:r>
    </w:p>
    <w:bookmarkEnd w:id="1770"/>
    <w:bookmarkStart w:name="uc72f7992" w:id="1771"/>
    <w:bookmarkEnd w:id="1771"/>
    <w:bookmarkStart w:name="ubb8d8e23" w:id="17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综合之前的动态内存分配相关的技术点，提出了一个malloc()的C语言实现。</w:t>
      </w:r>
    </w:p>
    <w:bookmarkEnd w:id="1772"/>
    <w:bookmarkStart w:name="u4dd2d46b" w:id="1773"/>
    <w:bookmarkEnd w:id="1773"/>
    <w:bookmarkStart w:name="Do0yQ" w:id="17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9.9.13 Explicit free list</w:t>
      </w:r>
    </w:p>
    <w:bookmarkEnd w:id="1774"/>
    <w:bookmarkStart w:name="uc19cceba" w:id="1775"/>
    <w:bookmarkEnd w:id="1775"/>
    <w:bookmarkStart w:name="uc8197505" w:id="177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这里介绍了另一种空闲内存管理方案，我理解是用链表的方式，把空闲块串联起来。</w:t>
      </w:r>
    </w:p>
    <w:bookmarkEnd w:id="1776"/>
    <w:bookmarkStart w:name="u43e36b3d" w:id="17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之前介绍的"implicit free lists"方案，感觉是数组形式的block。</w:t>
      </w:r>
    </w:p>
    <w:bookmarkEnd w:id="1777"/>
    <w:bookmarkStart w:name="u004c2833" w:id="1778"/>
    <w:bookmarkEnd w:id="1778"/>
    <w:bookmarkStart w:name="Q01g8" w:id="177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9.9.14 segregated free list</w:t>
      </w:r>
    </w:p>
    <w:bookmarkEnd w:id="1779"/>
    <w:bookmarkStart w:name="u118f3bb8" w:id="1780"/>
    <w:bookmarkEnd w:id="1780"/>
    <w:bookmarkStart w:name="u76c9492a" w:id="17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segregated(隔离的) free list，意思就是把长度类似的Explicit free list，放到一组中。这样后续申请内存的时候，只要找对应长度的list就行了。这个方案的目标是快速找到合适的空闲内存。</w:t>
      </w:r>
    </w:p>
    <w:bookmarkEnd w:id="1781"/>
    <w:bookmarkStart w:name="ubf24c7aa" w:id="1782"/>
    <w:bookmarkEnd w:id="1782"/>
    <w:bookmarkStart w:name="u173e71fb" w:id="1783"/>
    <w:bookmarkEnd w:id="1783"/>
    <w:bookmarkStart w:name="tgYPx" w:id="178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9.10 Garbage Collection</w:t>
      </w:r>
    </w:p>
    <w:bookmarkEnd w:id="1784"/>
    <w:bookmarkStart w:name="u0779215a" w:id="17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垃圾回收</w:t>
      </w:r>
    </w:p>
    <w:bookmarkEnd w:id="1785"/>
    <w:bookmarkStart w:name="uc2ed6378" w:id="1786"/>
    <w:bookmarkEnd w:id="1786"/>
    <w:bookmarkStart w:name="u75a9065e" w:id="1787"/>
    <w:bookmarkEnd w:id="1787"/>
    <w:bookmarkStart w:name="eEiWp" w:id="17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9.10.1 Garbage Collector basics</w:t>
      </w:r>
    </w:p>
    <w:bookmarkEnd w:id="1788"/>
    <w:bookmarkStart w:name="u2e8ed618" w:id="1789"/>
    <w:bookmarkEnd w:id="1789"/>
    <w:bookmarkStart w:name="u1cc7bdcf" w:id="1790"/>
    <w:bookmarkEnd w:id="1790"/>
    <w:bookmarkStart w:name="h39dO" w:id="17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9.10.2 Mark&amp;Sweep Garbage Collectors</w:t>
      </w:r>
    </w:p>
    <w:bookmarkEnd w:id="1791"/>
    <w:bookmarkStart w:name="uc1d75d8e" w:id="1792"/>
    <w:bookmarkEnd w:id="1792"/>
    <w:bookmarkStart w:name="u7b56d832" w:id="179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介绍了Mark&amp;Sweep的内存回收方案</w:t>
      </w:r>
    </w:p>
    <w:bookmarkEnd w:id="1793"/>
    <w:bookmarkStart w:name="uff426654" w:id="179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这里有一段Mark&amp;Sweep垃圾回收方案的伪代码</w:t>
      </w:r>
    </w:p>
    <w:bookmarkEnd w:id="1794"/>
    <w:bookmarkStart w:name="uf437c32b" w:id="1795"/>
    <w:bookmarkEnd w:id="1795"/>
    <w:bookmarkStart w:name="Csi8b" w:id="179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9.10.3 Conservative Mark&amp;Sweep for C Programs</w:t>
      </w:r>
    </w:p>
    <w:bookmarkEnd w:id="1796"/>
    <w:bookmarkStart w:name="uf925bee5" w:id="1797"/>
    <w:bookmarkEnd w:id="1797"/>
    <w:bookmarkStart w:name="u631eb65d" w:id="179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对Mark&amp;Sweep内存回收方案的改进。</w:t>
      </w:r>
    </w:p>
    <w:bookmarkEnd w:id="1798"/>
    <w:bookmarkStart w:name="u3bea2eb4" w:id="1799"/>
    <w:bookmarkEnd w:id="1799"/>
    <w:bookmarkStart w:name="i35KO" w:id="180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 Common Memory-Related Bugs in C Programs</w:t>
      </w:r>
    </w:p>
    <w:bookmarkEnd w:id="1800"/>
    <w:bookmarkStart w:name="ue59f318e" w:id="18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C语言中内存相关的BUG</w:t>
      </w:r>
    </w:p>
    <w:bookmarkEnd w:id="1801"/>
    <w:bookmarkStart w:name="u1693a865" w:id="18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总共有10种场景。作者对C语言也是相当相当熟悉了。</w:t>
      </w:r>
    </w:p>
    <w:bookmarkEnd w:id="1802"/>
    <w:bookmarkStart w:name="u5ad669a2" w:id="1803"/>
    <w:bookmarkEnd w:id="1803"/>
    <w:bookmarkStart w:name="L68Vn" w:id="180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9.11.1 Dereferencing Bad Pointers</w:t>
      </w:r>
    </w:p>
    <w:bookmarkEnd w:id="1804"/>
    <w:bookmarkStart w:name="u4d7bf448" w:id="1805"/>
    <w:bookmarkEnd w:id="1805"/>
    <w:bookmarkStart w:name="u2243c7ba" w:id="18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引用了错误的指针。</w:t>
      </w:r>
    </w:p>
    <w:bookmarkEnd w:id="1806"/>
    <w:bookmarkStart w:name="u69926cb8" w:id="18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我们知道，VM提供的内存空间，不是所有地方都能引用的。部分VM对应的内存不存在；部分VM对应的内存是只读的。如果我们在程序中引用了错误的指针地址，可能就会报错。</w:t>
      </w:r>
    </w:p>
    <w:bookmarkEnd w:id="1807"/>
    <w:bookmarkStart w:name="u6a3e4f57" w:id="1808"/>
    <w:bookmarkEnd w:id="1808"/>
    <w:bookmarkStart w:name="VusZF" w:id="180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9.11.2 Reading Uninitialized memory</w:t>
      </w:r>
    </w:p>
    <w:bookmarkEnd w:id="1809"/>
    <w:bookmarkStart w:name="u21ce3ccd" w:id="1810"/>
    <w:bookmarkEnd w:id="1810"/>
    <w:bookmarkStart w:name="u441b37d8" w:id="18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读取了一段还未初始化完毕的heap内存</w:t>
      </w:r>
    </w:p>
    <w:bookmarkEnd w:id="1811"/>
    <w:bookmarkStart w:name="ud0a69306" w:id="1812"/>
    <w:bookmarkEnd w:id="1812"/>
    <w:bookmarkStart w:name="ud5d632bc" w:id="1813"/>
    <w:bookmarkEnd w:id="1813"/>
    <w:bookmarkStart w:name="DsvwK" w:id="18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9.11.3 Allowing Stack Buffer Overflows</w:t>
      </w:r>
    </w:p>
    <w:bookmarkEnd w:id="1814"/>
    <w:bookmarkStart w:name="ue806b07d" w:id="1815"/>
    <w:bookmarkEnd w:id="1815"/>
    <w:bookmarkStart w:name="uefb3f6b5" w:id="18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比如通过gets()读取一段超大的字节，导致stack buffer overflow</w:t>
      </w:r>
    </w:p>
    <w:bookmarkEnd w:id="1816"/>
    <w:bookmarkStart w:name="u6a013c06" w:id="1817"/>
    <w:bookmarkEnd w:id="1817"/>
    <w:bookmarkStart w:name="bu6Zx" w:id="18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9.11.4 Assuming That pointers and the objects they points to are the same size</w:t>
      </w:r>
    </w:p>
    <w:bookmarkEnd w:id="1818"/>
    <w:bookmarkStart w:name="u2f1a61ef" w:id="1819"/>
    <w:bookmarkEnd w:id="1819"/>
    <w:bookmarkStart w:name="u7a1cb4cd" w:id="18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把指针的size和指针要指向的对象size混为一谈。</w:t>
      </w:r>
    </w:p>
    <w:bookmarkEnd w:id="1820"/>
    <w:bookmarkStart w:name="ub407ebd5" w:id="18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比如我们要申请一段内存以保存n个指针，正常应该是 n * sizeof(int *)，却不小心申请了一段内存，大小是n * sizeof(int)，这两段申请的内存长度是不同的</w:t>
      </w:r>
    </w:p>
    <w:bookmarkEnd w:id="1821"/>
    <w:bookmarkStart w:name="uf40dd62d" w:id="1822"/>
    <w:bookmarkEnd w:id="1822"/>
    <w:bookmarkStart w:name="X8aZq" w:id="18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9.11.5 Making off-by-one errors</w:t>
      </w:r>
    </w:p>
    <w:bookmarkEnd w:id="1823"/>
    <w:bookmarkStart w:name="uf1f7905d" w:id="1824"/>
    <w:bookmarkEnd w:id="1824"/>
    <w:bookmarkStart w:name="u4c68d0f9" w:id="18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申请了一段内存，用于保存数组，数组长度是n，那么我们只能访问0- n-1，如果访问位置n，就是所谓的"off-by-one"异常。</w:t>
      </w:r>
    </w:p>
    <w:bookmarkEnd w:id="1825"/>
    <w:bookmarkStart w:name="u6fcea57a" w:id="1826"/>
    <w:bookmarkEnd w:id="1826"/>
    <w:bookmarkStart w:name="qNwak" w:id="18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9.11.6 Referencing a pointer instead of the object it points to </w:t>
      </w:r>
    </w:p>
    <w:bookmarkEnd w:id="1827"/>
    <w:bookmarkStart w:name="uf0791384" w:id="1828"/>
    <w:bookmarkEnd w:id="1828"/>
    <w:bookmarkStart w:name="u62f343fa" w:id="18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明明应该操作指针指向的元素，却不小心操作了指针。比如：</w:t>
      </w:r>
    </w:p>
    <w:bookmarkEnd w:id="1829"/>
    <w:bookmarkStart w:name="u7b46e535" w:id="18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*size++ 这是指针前移一格</w:t>
      </w:r>
    </w:p>
    <w:bookmarkEnd w:id="1830"/>
    <w:bookmarkStart w:name="u7cae13a0" w:id="18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正确应该是(*size)++，意思就是size指针指向的元素加一</w:t>
      </w:r>
    </w:p>
    <w:bookmarkEnd w:id="1831"/>
    <w:bookmarkStart w:name="u1d17a2b3" w:id="1832"/>
    <w:bookmarkEnd w:id="1832"/>
    <w:bookmarkStart w:name="wY4NE" w:id="18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9.11.7 misunderstanding pointer arithmetic</w:t>
      </w:r>
    </w:p>
    <w:bookmarkEnd w:id="1833"/>
    <w:bookmarkStart w:name="ua39ef4a7" w:id="1834"/>
    <w:bookmarkEnd w:id="1834"/>
    <w:bookmarkStart w:name="ue1ca6d1e" w:id="18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操作指针的方式不对。</w:t>
      </w:r>
    </w:p>
    <w:bookmarkEnd w:id="1835"/>
    <w:bookmarkStart w:name="u4f3c8b89" w:id="1836"/>
    <w:bookmarkEnd w:id="1836"/>
    <w:bookmarkStart w:name="uf33eb7b4" w:id="18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比如我们通过移动指针，遍历数据，正常应该是：</w:t>
      </w:r>
    </w:p>
    <w:bookmarkEnd w:id="1837"/>
    <w:bookmarkStart w:name="uba829a06" w:id="18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 *p</w:t>
      </w:r>
    </w:p>
    <w:bookmarkEnd w:id="1838"/>
    <w:bookmarkStart w:name="uc1d3eab7" w:id="18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p++;</w:t>
      </w:r>
    </w:p>
    <w:bookmarkEnd w:id="1839"/>
    <w:bookmarkStart w:name="u3b6f6673" w:id="1840"/>
    <w:bookmarkEnd w:id="1840"/>
    <w:bookmarkStart w:name="u5585ed97" w:id="18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我们可能会写成：</w:t>
      </w:r>
    </w:p>
    <w:bookmarkEnd w:id="1841"/>
    <w:bookmarkStart w:name="u4a6d575b" w:id="18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int *p</w:t>
      </w:r>
    </w:p>
    <w:bookmarkEnd w:id="1842"/>
    <w:bookmarkStart w:name="u34948fea" w:id="18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 += sizeof(int)</w:t>
      </w:r>
    </w:p>
    <w:bookmarkEnd w:id="1843"/>
    <w:bookmarkStart w:name="u50bc7cb9" w:id="18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这是不对的，指针每次前移4个元素。</w:t>
      </w:r>
    </w:p>
    <w:bookmarkEnd w:id="1844"/>
    <w:bookmarkStart w:name="u694f71f4" w:id="1845"/>
    <w:bookmarkEnd w:id="1845"/>
    <w:bookmarkStart w:name="U0jyD" w:id="184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9.11.8 Referencing nonexistent varialbles</w:t>
      </w:r>
    </w:p>
    <w:bookmarkEnd w:id="1846"/>
    <w:bookmarkStart w:name="u967d8da0" w:id="1847"/>
    <w:bookmarkEnd w:id="1847"/>
    <w:bookmarkStart w:name="u019f98d0" w:id="18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指针指向了一个不存在的变量。</w:t>
      </w:r>
    </w:p>
    <w:bookmarkEnd w:id="1848"/>
    <w:bookmarkStart w:name="u814507d9" w:id="18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一个常见的例子，就是指针指向了一个function local variable，这个variable在function结束后会被垃圾回收，那么这个指针指向的内容可能就会异常。</w:t>
      </w:r>
    </w:p>
    <w:bookmarkEnd w:id="1849"/>
    <w:bookmarkStart w:name="u66edec8c" w:id="1850"/>
    <w:bookmarkEnd w:id="1850"/>
    <w:bookmarkStart w:name="La1p2" w:id="185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9.11.9 Referencing data in free heap blocks</w:t>
      </w:r>
    </w:p>
    <w:bookmarkEnd w:id="1851"/>
    <w:bookmarkStart w:name="u65cadc67" w:id="1852"/>
    <w:bookmarkEnd w:id="1852"/>
    <w:bookmarkStart w:name="u5893721b" w:id="18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引用了heap中某段内存，但是这段内存已经被释放了。</w:t>
      </w:r>
    </w:p>
    <w:bookmarkEnd w:id="1853"/>
    <w:bookmarkStart w:name="udb496d77" w:id="1854"/>
    <w:bookmarkEnd w:id="1854"/>
    <w:bookmarkStart w:name="mS8K2" w:id="18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9.11.10 introducing memory leaks</w:t>
      </w:r>
    </w:p>
    <w:bookmarkEnd w:id="1855"/>
    <w:bookmarkStart w:name="u0e3e16ef" w:id="18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内存泄漏，这个是最常见的，比如alloc()一段内存之后，没有free()进行释放，导致内存缓慢泄漏。</w:t>
      </w:r>
    </w:p>
    <w:bookmarkEnd w:id="1856"/>
    <w:bookmarkStart w:name="u07e53750" w:id="1857"/>
    <w:bookmarkEnd w:id="1857"/>
    <w:bookmarkStart w:name="WctoE" w:id="185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9.12 Summary</w:t>
      </w:r>
    </w:p>
    <w:bookmarkEnd w:id="1858"/>
    <w:bookmarkStart w:name="u97f21e77" w:id="1859"/>
    <w:bookmarkEnd w:id="1859"/>
    <w:bookmarkStart w:name="u08971122" w:id="18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VM是对物理内存的一种抽象。避免了直接使用物理内存的各种问题，提升了内存使用的效率，降低了内存使用的各种风险。所以，在现代操作系统中，我们所说的使用内存，往往是说使用VM。</w:t>
      </w:r>
    </w:p>
    <w:bookmarkEnd w:id="1860"/>
    <w:bookmarkStart w:name="u12630820" w:id="18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VM如此重要，篇幅和chap6旗鼓相当。因为我们开发者接触到的所谓的申请内存空间，malloc()就是通过操作VM实现的。</w:t>
      </w:r>
    </w:p>
    <w:bookmarkEnd w:id="1861"/>
    <w:bookmarkStart w:name="u1b546cdc" w:id="1862"/>
    <w:bookmarkEnd w:id="1862"/>
    <w:bookmarkStart w:name="u5b89c7dc" w:id="1863"/>
    <w:bookmarkEnd w:id="1863"/>
    <w:bookmarkStart w:name="ud4f27e7d" w:id="1864"/>
    <w:bookmarkEnd w:id="1864"/>
    <w:bookmarkStart w:name="u5454d95d" w:id="1865"/>
    <w:bookmarkEnd w:id="1865"/>
    <w:bookmarkStart w:name="u5aa0b203" w:id="1866"/>
    <w:bookmarkEnd w:id="1866"/>
    <w:bookmarkStart w:name="Of8O2" w:id="1867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>Chap10 System-Level I/O</w:t>
      </w:r>
    </w:p>
    <w:bookmarkEnd w:id="1867"/>
    <w:bookmarkStart w:name="u088cd8e5" w:id="186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系统层面的IO接口，比如linux发布的read()/write()接口</w:t>
      </w:r>
    </w:p>
    <w:bookmarkEnd w:id="1868"/>
    <w:bookmarkStart w:name="ubdee47b4" w:id="1869"/>
    <w:bookmarkEnd w:id="1869"/>
    <w:bookmarkStart w:name="ue990fcd1" w:id="187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进入最后三章了，这三章统一归为"interaction and communication between programs"，意思就是程序之间交互和通讯。这三章的特点，就是离应用层越来越近了，离底层硬件越来越远了。对于这三个主题，我们在日常工作中接触得更多了。</w:t>
      </w:r>
    </w:p>
    <w:bookmarkEnd w:id="1870"/>
    <w:bookmarkStart w:name="ud4c2e668" w:id="1871"/>
    <w:bookmarkEnd w:id="1871"/>
    <w:bookmarkStart w:name="RdnZq" w:id="187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10.1 UNIX I/O</w:t>
      </w:r>
    </w:p>
    <w:bookmarkEnd w:id="1872"/>
    <w:bookmarkStart w:name="u715c9e96" w:id="187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一上来就揭示了UNIX/Linux体系下，文件的本质：一串byte</w:t>
      </w:r>
    </w:p>
    <w:bookmarkEnd w:id="1873"/>
    <w:bookmarkStart w:name="u4e13c96b" w:id="18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然后告诉我们，Linux下，网络、磁盘、终端，都会按照文件进行处理</w:t>
      </w:r>
    </w:p>
    <w:bookmarkEnd w:id="1874"/>
    <w:bookmarkStart w:name="u7fb06f00" w:id="1875"/>
    <w:bookmarkEnd w:id="1875"/>
    <w:bookmarkStart w:name="u02817b9b" w:id="187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然后大致介绍了针对文件的一些操作的实现逻辑，包括：</w:t>
      </w:r>
    </w:p>
    <w:bookmarkEnd w:id="1876"/>
    <w:bookmarkStart w:name="u1ba0f476" w:id="18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打开文件、改变文件的位置、读写文件、关闭文件</w:t>
      </w:r>
    </w:p>
    <w:bookmarkEnd w:id="1877"/>
    <w:bookmarkStart w:name="ue47eb39e" w:id="1878"/>
    <w:bookmarkEnd w:id="1878"/>
    <w:bookmarkStart w:name="PnhuJ" w:id="187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10.2 Files</w:t>
      </w:r>
    </w:p>
    <w:bookmarkEnd w:id="1879"/>
    <w:bookmarkStart w:name="u1588cfa8" w:id="1880"/>
    <w:bookmarkEnd w:id="1880"/>
    <w:bookmarkStart w:name="ucbf0b067" w:id="18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介绍了Linux下几种文件类型：</w:t>
      </w:r>
    </w:p>
    <w:bookmarkEnd w:id="1881"/>
    <w:bookmarkStart w:name="ue925d494" w:id="188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普通文件、目录、socket</w:t>
      </w:r>
    </w:p>
    <w:bookmarkEnd w:id="1882"/>
    <w:bookmarkStart w:name="u422b484b" w:id="1883"/>
    <w:bookmarkEnd w:id="1883"/>
    <w:bookmarkStart w:name="uae244784" w:id="188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尤其是socket，我们之前还以为是网络对象，其实socket本质上也是文件，用于网络通讯。</w:t>
      </w:r>
    </w:p>
    <w:bookmarkEnd w:id="1884"/>
    <w:bookmarkStart w:name="u67c0cc32" w:id="1885"/>
    <w:bookmarkEnd w:id="1885"/>
    <w:bookmarkStart w:name="FROUP" w:id="188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10.3 Opening and Closing Files</w:t>
      </w:r>
    </w:p>
    <w:bookmarkEnd w:id="1886"/>
    <w:bookmarkStart w:name="u8f6b5d92" w:id="1887"/>
    <w:bookmarkEnd w:id="1887"/>
    <w:bookmarkStart w:name="u38556d04" w:id="18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涉及文件打开、关闭操作的linux function，包括：open()/close()</w:t>
      </w:r>
    </w:p>
    <w:bookmarkEnd w:id="1888"/>
    <w:bookmarkStart w:name="u7bc57e2c" w:id="1889"/>
    <w:bookmarkEnd w:id="1889"/>
    <w:bookmarkStart w:name="I2Uzd" w:id="189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10.4 Reading and Writing Files</w:t>
      </w:r>
    </w:p>
    <w:bookmarkEnd w:id="1890"/>
    <w:bookmarkStart w:name="u15fae3ac" w:id="1891"/>
    <w:bookmarkEnd w:id="1891"/>
    <w:bookmarkStart w:name="ud0a1d5d3" w:id="18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涉及文件读写操作的funciton，包括：read()/write()</w:t>
      </w:r>
    </w:p>
    <w:bookmarkEnd w:id="1892"/>
    <w:bookmarkStart w:name="uf2cc83f3" w:id="1893"/>
    <w:bookmarkEnd w:id="1893"/>
    <w:bookmarkStart w:name="X3tNx" w:id="189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10.5 Robust Reading and Writing with RIO packages</w:t>
      </w:r>
    </w:p>
    <w:bookmarkEnd w:id="1894"/>
    <w:bookmarkStart w:name="u72dc13d4" w:id="1895"/>
    <w:bookmarkEnd w:id="1895"/>
    <w:bookmarkStart w:name="ucdd8af2f" w:id="189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引入了RIO的概念，RIO意思是robust IO，意思就是可靠的IO读写操作。这是一个基于Linux IO体系的一套文件读写API。</w:t>
      </w:r>
    </w:p>
    <w:bookmarkEnd w:id="1896"/>
    <w:bookmarkStart w:name="u67f97ef6" w:id="1897"/>
    <w:bookmarkEnd w:id="1897"/>
    <w:bookmarkStart w:name="X8bpY" w:id="18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10.5.1 RIO unbuffered input and output functions</w:t>
      </w:r>
    </w:p>
    <w:bookmarkEnd w:id="1898"/>
    <w:bookmarkStart w:name="ud42b5b28" w:id="1899"/>
    <w:bookmarkEnd w:id="1899"/>
    <w:bookmarkStart w:name="ud0cced16" w:id="19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相关API包括：</w:t>
      </w:r>
    </w:p>
    <w:bookmarkEnd w:id="1900"/>
    <w:bookmarkStart w:name="ua02c5b4e" w:id="190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rio_readn()</w:t>
      </w:r>
    </w:p>
    <w:bookmarkEnd w:id="1901"/>
    <w:bookmarkStart w:name="uaf565d90" w:id="19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rio_wirten()</w:t>
      </w:r>
    </w:p>
    <w:bookmarkEnd w:id="1902"/>
    <w:bookmarkStart w:name="u095ac883" w:id="1903"/>
    <w:bookmarkEnd w:id="1903"/>
    <w:bookmarkStart w:name="EeM6h" w:id="190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10.5.2 RIO buffered input functions</w:t>
      </w:r>
    </w:p>
    <w:bookmarkEnd w:id="1904"/>
    <w:bookmarkStart w:name="u278c6325" w:id="1905"/>
    <w:bookmarkEnd w:id="1905"/>
    <w:bookmarkStart w:name="ufe2e2793" w:id="19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相关API包括：</w:t>
      </w:r>
    </w:p>
    <w:bookmarkEnd w:id="1906"/>
    <w:bookmarkStart w:name="u60c47d3c" w:id="190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rio_readinitb()</w:t>
      </w:r>
    </w:p>
    <w:bookmarkEnd w:id="1907"/>
    <w:bookmarkStart w:name="u13c2b143" w:id="19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rio_readlineb()</w:t>
      </w:r>
    </w:p>
    <w:bookmarkEnd w:id="1908"/>
    <w:bookmarkStart w:name="u39eb9a9a" w:id="190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rio_readnb()</w:t>
      </w:r>
    </w:p>
    <w:bookmarkEnd w:id="1909"/>
    <w:bookmarkStart w:name="ucb092ab1" w:id="1910"/>
    <w:bookmarkEnd w:id="1910"/>
    <w:bookmarkStart w:name="u49cc1bfd" w:id="1911"/>
    <w:bookmarkEnd w:id="1911"/>
    <w:bookmarkStart w:name="T2EBe" w:id="19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10.6 Reading File Metadata</w:t>
      </w:r>
    </w:p>
    <w:bookmarkEnd w:id="1912"/>
    <w:bookmarkStart w:name="u9a62b00d" w:id="1913"/>
    <w:bookmarkEnd w:id="1913"/>
    <w:bookmarkStart w:name="u98fb9c8c" w:id="19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读取文件的元信息</w:t>
      </w:r>
    </w:p>
    <w:bookmarkEnd w:id="1914"/>
    <w:bookmarkStart w:name="u9d15a85a" w:id="19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相关function 包括：</w:t>
      </w:r>
    </w:p>
    <w:bookmarkEnd w:id="1915"/>
    <w:bookmarkStart w:name="u9e15b163" w:id="19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stat()</w:t>
      </w:r>
    </w:p>
    <w:bookmarkEnd w:id="1916"/>
    <w:bookmarkStart w:name="ue90abc1e" w:id="19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fstat()</w:t>
      </w:r>
    </w:p>
    <w:bookmarkEnd w:id="1917"/>
    <w:bookmarkStart w:name="u7f6d1aa3" w:id="1918"/>
    <w:bookmarkEnd w:id="1918"/>
    <w:bookmarkStart w:name="uab8ecd7e" w:id="1919"/>
    <w:bookmarkEnd w:id="1919"/>
    <w:bookmarkStart w:name="MVEw3" w:id="19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10.7 Reading Directory Contents</w:t>
      </w:r>
    </w:p>
    <w:bookmarkEnd w:id="1920"/>
    <w:bookmarkStart w:name="u83426f93" w:id="1921"/>
    <w:bookmarkEnd w:id="1921"/>
    <w:bookmarkStart w:name="u831d2657" w:id="19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读取目录内容</w:t>
      </w:r>
    </w:p>
    <w:bookmarkEnd w:id="1922"/>
    <w:bookmarkStart w:name="u9a502895" w:id="1923"/>
    <w:bookmarkEnd w:id="1923"/>
    <w:bookmarkStart w:name="uaec02062" w:id="19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相关function 包括：</w:t>
      </w:r>
    </w:p>
    <w:bookmarkEnd w:id="1924"/>
    <w:bookmarkStart w:name="u4fddae52" w:id="19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opendir()</w:t>
      </w:r>
    </w:p>
    <w:bookmarkEnd w:id="1925"/>
    <w:bookmarkStart w:name="u41507707" w:id="19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readdir()</w:t>
      </w:r>
    </w:p>
    <w:bookmarkEnd w:id="1926"/>
    <w:bookmarkStart w:name="u28c3ea6a" w:id="19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closedir()</w:t>
      </w:r>
    </w:p>
    <w:bookmarkEnd w:id="1927"/>
    <w:bookmarkStart w:name="u31a272de" w:id="1928"/>
    <w:bookmarkEnd w:id="1928"/>
    <w:bookmarkStart w:name="G9NvR" w:id="19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10.8 Sharing Files</w:t>
      </w:r>
    </w:p>
    <w:bookmarkEnd w:id="1929"/>
    <w:bookmarkStart w:name="u08109980" w:id="1930"/>
    <w:bookmarkEnd w:id="1930"/>
    <w:bookmarkStart w:name="u6a2452cd" w:id="19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文件共享，有三个层级：</w:t>
      </w:r>
    </w:p>
    <w:bookmarkEnd w:id="1931"/>
    <w:bookmarkStart w:name="ud5005789" w:id="19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descriptor table :保存了pid</w:t>
      </w:r>
    </w:p>
    <w:bookmarkEnd w:id="1932"/>
    <w:bookmarkStart w:name="u16c376cb" w:id="19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file table: 保存了所有打开的文件</w:t>
      </w:r>
    </w:p>
    <w:bookmarkEnd w:id="1933"/>
    <w:bookmarkStart w:name="ud5473647" w:id="19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v-node:保存了inode信息</w:t>
      </w:r>
    </w:p>
    <w:bookmarkEnd w:id="1934"/>
    <w:bookmarkStart w:name="u934a4c07" w:id="1935"/>
    <w:bookmarkEnd w:id="1935"/>
    <w:bookmarkStart w:name="qvkGZ" w:id="19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10.9 I/O Redirection</w:t>
      </w:r>
    </w:p>
    <w:bookmarkEnd w:id="1936"/>
    <w:bookmarkStart w:name="u15b13f34" w:id="1937"/>
    <w:bookmarkEnd w:id="1937"/>
    <w:bookmarkStart w:name="u0bf5bfff" w:id="19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IO重定向</w:t>
      </w:r>
    </w:p>
    <w:bookmarkEnd w:id="1938"/>
    <w:bookmarkStart w:name="u3cfa5fc5" w:id="19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就是linux下的管道</w:t>
      </w:r>
    </w:p>
    <w:bookmarkEnd w:id="1939"/>
    <w:bookmarkStart w:name="udc6cbf00" w:id="19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ls &gt; a.txt 这种</w:t>
      </w:r>
    </w:p>
    <w:bookmarkEnd w:id="1940"/>
    <w:bookmarkStart w:name="ua0ec8795" w:id="19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实现原理就是依托dup2() function</w:t>
      </w:r>
    </w:p>
    <w:bookmarkEnd w:id="1941"/>
    <w:bookmarkStart w:name="ua32678b8" w:id="1942"/>
    <w:bookmarkEnd w:id="1942"/>
    <w:bookmarkStart w:name="udda699c4" w:id="19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这个function的实现原理是，在descriptor table中作一下调整：把目标文件的PID也指向源文件，这样目标文件的输出看起来就和源文件的输出保持一致了(本来就已经是同一个文件了)。这个小节中有一副形象的图。</w:t>
      </w:r>
    </w:p>
    <w:bookmarkEnd w:id="1943"/>
    <w:bookmarkStart w:name="ucfd0a5cb" w:id="1944"/>
    <w:bookmarkEnd w:id="1944"/>
    <w:bookmarkStart w:name="MmmPA" w:id="194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10.10 Standard I/O</w:t>
      </w:r>
    </w:p>
    <w:bookmarkEnd w:id="1945"/>
    <w:bookmarkStart w:name="ud2276db6" w:id="1946"/>
    <w:bookmarkEnd w:id="1946"/>
    <w:bookmarkStart w:name="ue945ae3e" w:id="19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C语言提供了一些封装好的IO相关的API：</w:t>
      </w:r>
    </w:p>
    <w:bookmarkEnd w:id="1947"/>
    <w:bookmarkStart w:name="ud74a96de" w:id="1948"/>
    <w:bookmarkEnd w:id="1948"/>
    <w:bookmarkStart w:name="u809a5d5c" w:id="1949"/>
    <w:bookmarkEnd w:id="1949"/>
    <w:bookmarkStart w:name="a4A4v" w:id="19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10.11 Putting it together: Whick I/O functions should I use?</w:t>
      </w:r>
    </w:p>
    <w:bookmarkEnd w:id="1950"/>
    <w:bookmarkStart w:name="ud502d69c" w:id="19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介绍了UNIX IO、 RIO、 Standard IO之间的关系</w:t>
      </w:r>
    </w:p>
    <w:bookmarkEnd w:id="1951"/>
    <w:bookmarkStart w:name="u78087911" w:id="1952"/>
    <w:bookmarkEnd w:id="1952"/>
    <w:bookmarkStart w:name="uc14d2fd8" w:id="1953"/>
    <w:bookmarkEnd w:id="1953"/>
    <w:bookmarkStart w:name="ueb0edf13" w:id="1954"/>
    <w:bookmarkEnd w:id="1954"/>
    <w:bookmarkStart w:name="u2d527538" w:id="1955"/>
    <w:bookmarkEnd w:id="1955"/>
    <w:bookmarkStart w:name="rIMxD" w:id="195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10.12 Summary</w:t>
      </w:r>
    </w:p>
    <w:bookmarkEnd w:id="1956"/>
    <w:bookmarkStart w:name="u989fc762" w:id="1957"/>
    <w:bookmarkEnd w:id="1957"/>
    <w:bookmarkStart w:name="u9d039352" w:id="1958"/>
    <w:bookmarkEnd w:id="1958"/>
    <w:bookmarkStart w:name="ub92218d2" w:id="1959"/>
    <w:bookmarkEnd w:id="1959"/>
    <w:bookmarkStart w:name="uf095ee8c" w:id="1960"/>
    <w:bookmarkEnd w:id="1960"/>
    <w:bookmarkStart w:name="mEE1Y" w:id="1961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Chap11 Network </w:t>
      </w:r>
      <w:r>
        <w:rPr>
          <w:rFonts w:ascii="宋体" w:hAnsi="Times New Roman" w:eastAsia="宋体"/>
        </w:rPr>
        <w:t>Programming</w:t>
      </w:r>
    </w:p>
    <w:bookmarkEnd w:id="1961"/>
    <w:bookmarkStart w:name="ue279ef98" w:id="19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网络编程</w:t>
      </w:r>
    </w:p>
    <w:bookmarkEnd w:id="1962"/>
    <w:bookmarkStart w:name="u9240129a" w:id="1963"/>
    <w:bookmarkEnd w:id="1963"/>
    <w:bookmarkStart w:name="u85e4cef8" w:id="1964"/>
    <w:bookmarkEnd w:id="1964"/>
    <w:bookmarkStart w:name="EdA81" w:id="19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11.1 The Client-Server Programming Model</w:t>
      </w:r>
    </w:p>
    <w:bookmarkEnd w:id="1965"/>
    <w:bookmarkStart w:name="u503ed4b6" w:id="1966"/>
    <w:bookmarkEnd w:id="1966"/>
    <w:bookmarkStart w:name="u383a9884" w:id="19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我们熟悉的CS模型</w:t>
      </w:r>
    </w:p>
    <w:bookmarkEnd w:id="1967"/>
    <w:bookmarkStart w:name="C0pp3" w:id="196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11.2 Networks</w:t>
      </w:r>
    </w:p>
    <w:bookmarkEnd w:id="1968"/>
    <w:bookmarkStart w:name="uf86e87ac" w:id="196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介绍了网络在整个计算机系统中的位置、网络相关的组件：hub/bridge/route</w:t>
      </w:r>
    </w:p>
    <w:bookmarkEnd w:id="1969"/>
    <w:bookmarkStart w:name="ufa6e3dd4" w:id="1970"/>
    <w:bookmarkEnd w:id="1970"/>
    <w:bookmarkStart w:name="u1d007a64" w:id="1971"/>
    <w:bookmarkEnd w:id="1971"/>
    <w:bookmarkStart w:name="qgSf4" w:id="197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11.3 The Global IP Internet</w:t>
      </w:r>
    </w:p>
    <w:bookmarkEnd w:id="1972"/>
    <w:bookmarkStart w:name="u8ef94593" w:id="1973"/>
    <w:bookmarkEnd w:id="1973"/>
    <w:bookmarkStart w:name="ud3472f34" w:id="197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11.3.1 IP Address</w:t>
      </w:r>
    </w:p>
    <w:bookmarkEnd w:id="1974"/>
    <w:bookmarkStart w:name="u6c5d2ff6" w:id="197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IP 地址在UNIX系统中是如何表示的：32位int</w:t>
      </w:r>
    </w:p>
    <w:bookmarkEnd w:id="1975"/>
    <w:bookmarkStart w:name="u05a15fc5" w:id="1976"/>
    <w:bookmarkEnd w:id="1976"/>
    <w:bookmarkStart w:name="u44144d8c" w:id="19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11.3.2 Internet Domain Names</w:t>
      </w:r>
    </w:p>
    <w:bookmarkEnd w:id="1977"/>
    <w:bookmarkStart w:name="ue46edb5d" w:id="197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域名</w:t>
      </w:r>
    </w:p>
    <w:bookmarkEnd w:id="1978"/>
    <w:bookmarkStart w:name="u8b6f0148" w:id="1979"/>
    <w:bookmarkEnd w:id="1979"/>
    <w:bookmarkStart w:name="ubddbdabb" w:id="198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11.3.3 Internet Connections</w:t>
      </w:r>
    </w:p>
    <w:bookmarkEnd w:id="1980"/>
    <w:bookmarkStart w:name="uc934d2e1" w:id="198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因特网连接，就是我们熟悉的四要素：源IP、源端口、目标IP、目标端口</w:t>
      </w:r>
    </w:p>
    <w:bookmarkEnd w:id="1981"/>
    <w:bookmarkStart w:name="u786e1c5a" w:id="1982"/>
    <w:bookmarkEnd w:id="1982"/>
    <w:bookmarkStart w:name="l0y6M" w:id="198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 The Sockets Interface</w:t>
      </w:r>
    </w:p>
    <w:bookmarkEnd w:id="1983"/>
    <w:bookmarkStart w:name="u7842ea01" w:id="1984"/>
    <w:bookmarkEnd w:id="1984"/>
    <w:bookmarkStart w:name="u93643607" w:id="198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这个小节介绍socket在网络通讯中的作用。</w:t>
      </w:r>
    </w:p>
    <w:bookmarkEnd w:id="1985"/>
    <w:bookmarkStart w:name="u541464d6" w:id="198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比如socket在CS架构下，实现client和server之间的交互过程。这里有一副图，非常形象</w:t>
      </w:r>
    </w:p>
    <w:bookmarkEnd w:id="1986"/>
    <w:bookmarkStart w:name="u89575e62" w:id="1987"/>
    <w:bookmarkEnd w:id="1987"/>
    <w:bookmarkStart w:name="uf0c44d55" w:id="198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后续几个子小节，都是围绕这幅图展开的。</w:t>
      </w:r>
    </w:p>
    <w:bookmarkEnd w:id="1988"/>
    <w:bookmarkStart w:name="u1ec02cd9" w:id="1989"/>
    <w:bookmarkEnd w:id="1989"/>
    <w:bookmarkStart w:name="u7949d1f8" w:id="199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</w:t>
      </w:r>
    </w:p>
    <w:bookmarkEnd w:id="1990"/>
    <w:bookmarkStart w:name="uf3c4bb3a" w:id="199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1.这个我们之前用Java实现过这个socket通讯的过程，C语言虽然没有实践过，但是原理、过程差不多。</w:t>
      </w:r>
    </w:p>
    <w:bookmarkEnd w:id="1991"/>
    <w:bookmarkStart w:name="ue4469d08" w:id="199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2.关于socket的本质，上一章已经介绍了，一个socket连接本质上是UNIX下的一个file，在操作系统中有一个文件描述符(fd)。这个文件主要是用于网络通讯。</w:t>
      </w:r>
    </w:p>
    <w:bookmarkEnd w:id="1992"/>
    <w:bookmarkStart w:name="ua3a01fed" w:id="1993"/>
    <w:bookmarkEnd w:id="1993"/>
    <w:bookmarkStart w:name="u851a1657" w:id="1994"/>
    <w:bookmarkEnd w:id="1994"/>
    <w:bookmarkStart w:name="SRqbp" w:id="199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11.4.1 socket address structure</w:t>
      </w:r>
    </w:p>
    <w:bookmarkEnd w:id="1995"/>
    <w:bookmarkStart w:name="ua97101c0" w:id="199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socket通讯过程中，地址是用什么结构体表示的</w:t>
      </w:r>
    </w:p>
    <w:bookmarkEnd w:id="1996"/>
    <w:bookmarkStart w:name="ufc1601e8" w:id="1997"/>
    <w:bookmarkEnd w:id="1997"/>
    <w:bookmarkStart w:name="u345685e4" w:id="1998"/>
    <w:bookmarkEnd w:id="1998"/>
    <w:bookmarkStart w:name="GMstf" w:id="199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11.4.2 The socket function</w:t>
      </w:r>
    </w:p>
    <w:bookmarkEnd w:id="1999"/>
    <w:bookmarkStart w:name="u698169f1" w:id="2000"/>
    <w:bookmarkEnd w:id="2000"/>
    <w:bookmarkStart w:name="u9ba85154" w:id="200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客户端和服务端要实现通讯，都需要创建socket对象，包括client socket/server socket</w:t>
      </w:r>
    </w:p>
    <w:bookmarkEnd w:id="2001"/>
    <w:bookmarkStart w:name="u6cfbd15b" w:id="2002"/>
    <w:bookmarkEnd w:id="2002"/>
    <w:bookmarkStart w:name="FIhcy" w:id="20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11.4.3 The connect function</w:t>
      </w:r>
    </w:p>
    <w:bookmarkEnd w:id="2003"/>
    <w:bookmarkStart w:name="u02dfbdf8" w:id="200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就是client 发起connect 请求的function</w:t>
      </w:r>
    </w:p>
    <w:bookmarkEnd w:id="2004"/>
    <w:bookmarkStart w:name="u13a1abf6" w:id="2005"/>
    <w:bookmarkEnd w:id="2005"/>
    <w:bookmarkStart w:name="u85c0122d" w:id="2006"/>
    <w:bookmarkEnd w:id="2006"/>
    <w:bookmarkStart w:name="YSAK8" w:id="200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11.4.4 the bind function</w:t>
      </w:r>
    </w:p>
    <w:bookmarkEnd w:id="2007"/>
    <w:bookmarkStart w:name="u0612eabc" w:id="200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服务端发起监听前，先要bind某个IP地址</w:t>
      </w:r>
    </w:p>
    <w:bookmarkEnd w:id="2008"/>
    <w:bookmarkStart w:name="u77af8c88" w:id="2009"/>
    <w:bookmarkEnd w:id="2009"/>
    <w:bookmarkStart w:name="SAGCg" w:id="20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11.4.5 the listen function</w:t>
      </w:r>
    </w:p>
    <w:bookmarkEnd w:id="2010"/>
    <w:bookmarkStart w:name="u5f3b9477" w:id="20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服务器发起监听</w:t>
      </w:r>
    </w:p>
    <w:bookmarkEnd w:id="2011"/>
    <w:bookmarkStart w:name="u770bf5b1" w:id="2012"/>
    <w:bookmarkEnd w:id="2012"/>
    <w:bookmarkStart w:name="GF2wh" w:id="20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11.4.6 the accept function</w:t>
      </w:r>
    </w:p>
    <w:bookmarkEnd w:id="2013"/>
    <w:bookmarkStart w:name="u28e0a08c" w:id="20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服务器接收到来自客户端的socket请求，就调用accept接收这个请求</w:t>
      </w:r>
    </w:p>
    <w:bookmarkEnd w:id="2014"/>
    <w:bookmarkStart w:name="u28fe04bd" w:id="2015"/>
    <w:bookmarkEnd w:id="2015"/>
    <w:bookmarkStart w:name="XsW3g" w:id="20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11.4.7 Host and service conversion</w:t>
      </w:r>
    </w:p>
    <w:bookmarkEnd w:id="2016"/>
    <w:bookmarkStart w:name="ucfd4e71c" w:id="20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host(hostname)和IP地址之间的转换</w:t>
      </w:r>
    </w:p>
    <w:bookmarkEnd w:id="2017"/>
    <w:bookmarkStart w:name="u51aae6a5" w:id="2018"/>
    <w:bookmarkEnd w:id="2018"/>
    <w:bookmarkStart w:name="ud889bd5e" w:id="2019"/>
    <w:bookmarkEnd w:id="2019"/>
    <w:bookmarkStart w:name="pf4ge" w:id="202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11.4.8 Helper function for th esockets interface</w:t>
      </w:r>
    </w:p>
    <w:bookmarkEnd w:id="2020"/>
    <w:bookmarkStart w:name="ued6992b4" w:id="20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socket通讯的辅助类</w:t>
      </w:r>
    </w:p>
    <w:bookmarkEnd w:id="2021"/>
    <w:bookmarkStart w:name="ue473a7da" w:id="2022"/>
    <w:bookmarkEnd w:id="2022"/>
    <w:bookmarkStart w:name="ak3p0" w:id="202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11.4.9 Example Echo client and server</w:t>
      </w:r>
    </w:p>
    <w:bookmarkEnd w:id="2023"/>
    <w:bookmarkStart w:name="ud4d089d9" w:id="20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通过socket通讯实现client和server之间的echo功能，这里有一段代码</w:t>
      </w:r>
    </w:p>
    <w:bookmarkEnd w:id="2024"/>
    <w:bookmarkStart w:name="uf749e078" w:id="2025"/>
    <w:bookmarkEnd w:id="2025"/>
    <w:bookmarkStart w:name="QuYyf" w:id="20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11.5 Web Servers</w:t>
      </w:r>
    </w:p>
    <w:bookmarkEnd w:id="2026"/>
    <w:bookmarkStart w:name="uaa0737ee" w:id="2027"/>
    <w:bookmarkEnd w:id="2027"/>
    <w:bookmarkStart w:name="DyOWv" w:id="20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11.5.1 web basics</w:t>
      </w:r>
    </w:p>
    <w:bookmarkEnd w:id="2028"/>
    <w:bookmarkStart w:name="u630fb251" w:id="20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介绍了HTTP协议、HTML语言，这些是web server需要实现的协议、标准</w:t>
      </w:r>
    </w:p>
    <w:bookmarkEnd w:id="2029"/>
    <w:bookmarkStart w:name="ue7368756" w:id="2030"/>
    <w:bookmarkEnd w:id="2030"/>
    <w:bookmarkStart w:name="xrkHe" w:id="20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11.5.2 web content</w:t>
      </w:r>
    </w:p>
    <w:bookmarkEnd w:id="2031"/>
    <w:bookmarkStart w:name="u91362095" w:id="20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所谓的web content，就是client/server请求中的请求体。比如一次HTTP请求，服务端返回HTML文件，那么HTML文件内容就放在response content中。</w:t>
      </w:r>
    </w:p>
    <w:bookmarkEnd w:id="2032"/>
    <w:bookmarkStart w:name="uafab83ec" w:id="2033"/>
    <w:bookmarkEnd w:id="2033"/>
    <w:bookmarkStart w:name="Klxtf" w:id="20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11.5.3 http transactions</w:t>
      </w:r>
    </w:p>
    <w:bookmarkEnd w:id="2034"/>
    <w:bookmarkStart w:name="ub577ab2a" w:id="20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介绍了HTTP请求的过程，包括http request /http response</w:t>
      </w:r>
    </w:p>
    <w:bookmarkEnd w:id="2035"/>
    <w:bookmarkStart w:name="u61abc1d9" w:id="2036"/>
    <w:bookmarkEnd w:id="2036"/>
    <w:bookmarkStart w:name="XyW5v" w:id="20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11.5.4 serving dynamic content</w:t>
      </w:r>
    </w:p>
    <w:bookmarkEnd w:id="2037"/>
    <w:bookmarkStart w:name="ubdb04161" w:id="20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介绍了server端如何(根据client请求带上来的参数)提供动态内容给client</w:t>
      </w:r>
    </w:p>
    <w:bookmarkEnd w:id="2038"/>
    <w:bookmarkStart w:name="u7a4afbce" w:id="2039"/>
    <w:bookmarkEnd w:id="2039"/>
    <w:bookmarkStart w:name="ZoRpp" w:id="20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11.6 Putting it together : The Tiny Web Server</w:t>
      </w:r>
    </w:p>
    <w:bookmarkEnd w:id="2040"/>
    <w:bookmarkStart w:name="ue9d1dbce" w:id="2041"/>
    <w:bookmarkEnd w:id="2041"/>
    <w:bookmarkStart w:name="u38fb87e9" w:id="20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这个小节整合了前面的内容，包括process/IO//HTTP/等内容，提供了一个C语言的程序实例。这个程序实现了一个简单的web server ，能够提供静态、动态服务。</w:t>
      </w:r>
    </w:p>
    <w:bookmarkEnd w:id="2042"/>
    <w:bookmarkStart w:name="u50771e86" w:id="2043"/>
    <w:bookmarkEnd w:id="2043"/>
    <w:bookmarkStart w:name="u15465d7f" w:id="2044"/>
    <w:bookmarkEnd w:id="2044"/>
    <w:bookmarkStart w:name="u2bcc34af" w:id="2045"/>
    <w:bookmarkEnd w:id="2045"/>
    <w:bookmarkStart w:name="Tr348" w:id="20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11.7 Summary</w:t>
      </w:r>
    </w:p>
    <w:bookmarkEnd w:id="2046"/>
    <w:bookmarkStart w:name="uaa6c213e" w:id="2047"/>
    <w:bookmarkEnd w:id="2047"/>
    <w:bookmarkStart w:name="u493425a1" w:id="20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这章内容主要是和网络交互相关，介绍了CS模型、IP、socket、HTTP、web server。我们对这块内容已经非常熟悉了，因为工作中经常碰到网络相关的问题、我们也自己实现了Java版本的简易tomcat。在现在这个时代，从事计算机相关的工作，不接触网络，几乎是不可能的。而网络以其清晰、开放的分层架构实现了高效的传输功能，当时发明这个架构的人、通过socket予以实现的人，真的是天才啊。</w:t>
      </w:r>
    </w:p>
    <w:bookmarkEnd w:id="2048"/>
    <w:bookmarkStart w:name="u9e5a9f9b" w:id="2049"/>
    <w:bookmarkEnd w:id="2049"/>
    <w:bookmarkStart w:name="ud678feb2" w:id="2050"/>
    <w:bookmarkEnd w:id="2050"/>
    <w:bookmarkStart w:name="WF8XB" w:id="2051"/>
    <w:p>
      <w:pPr>
        <w:pStyle w:val="Heading1"/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</w:rPr>
        <w:t xml:space="preserve">Chap12 Concurrent </w:t>
      </w:r>
      <w:r>
        <w:rPr>
          <w:rFonts w:ascii="宋体" w:hAnsi="Times New Roman" w:eastAsia="宋体"/>
        </w:rPr>
        <w:t>Programming</w:t>
      </w:r>
    </w:p>
    <w:bookmarkEnd w:id="2051"/>
    <w:bookmarkStart w:name="ue8cd260b" w:id="20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并发编程</w:t>
      </w:r>
    </w:p>
    <w:bookmarkEnd w:id="2052"/>
    <w:bookmarkStart w:name="ude526927" w:id="2053"/>
    <w:bookmarkEnd w:id="2053"/>
    <w:bookmarkStart w:name="u7cbdcf17" w:id="2054"/>
    <w:bookmarkEnd w:id="2054"/>
    <w:bookmarkStart w:name="kFGbw" w:id="205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 Concurrent Programming with Processes</w:t>
      </w:r>
    </w:p>
    <w:bookmarkEnd w:id="2055"/>
    <w:bookmarkStart w:name="u6ea83d82" w:id="2056"/>
    <w:bookmarkEnd w:id="2056"/>
    <w:bookmarkStart w:name="u5bc43346" w:id="20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并发编程的方案一，就是通过fork()/execc()等function 启动多个进程process，处理并发任务。</w:t>
      </w:r>
    </w:p>
    <w:bookmarkEnd w:id="2057"/>
    <w:bookmarkStart w:name="u796effdc" w:id="2058"/>
    <w:bookmarkEnd w:id="2058"/>
    <w:bookmarkStart w:name="u8b2091de" w:id="2059"/>
    <w:bookmarkEnd w:id="2059"/>
    <w:bookmarkStart w:name="jrIAt" w:id="20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12.1.1 a concurrent server based on processes</w:t>
      </w:r>
    </w:p>
    <w:bookmarkEnd w:id="2060"/>
    <w:bookmarkStart w:name="uc9ef5fab" w:id="2061"/>
    <w:bookmarkEnd w:id="2061"/>
    <w:bookmarkStart w:name="u7891e882" w:id="20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这里通过一段C语言程序，说明如何通过fork()启动一个新的进程，处理并发场景。这个场景是socket server 启动新进程，处理来自客户端的socket请求，然后echo back what client says</w:t>
      </w:r>
    </w:p>
    <w:bookmarkEnd w:id="2062"/>
    <w:bookmarkStart w:name="u7367d215" w:id="2063"/>
    <w:bookmarkEnd w:id="2063"/>
    <w:bookmarkStart w:name="k66yU" w:id="20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12.1.2 prons and cons of processes</w:t>
      </w:r>
    </w:p>
    <w:bookmarkEnd w:id="2064"/>
    <w:bookmarkStart w:name="u8a506c9a" w:id="206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介绍了进程模型的在并发场景下的优点和缺点。</w:t>
      </w:r>
    </w:p>
    <w:bookmarkEnd w:id="2065"/>
    <w:bookmarkStart w:name="uebcf2e5a" w:id="2066"/>
    <w:bookmarkEnd w:id="2066"/>
    <w:bookmarkStart w:name="ucf82f2df" w:id="206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优点是不同的进程有不同的地址空间，进程之间不会串；缺点是进程间的交互比较麻烦，共享信息比较麻烦。</w:t>
      </w:r>
    </w:p>
    <w:bookmarkEnd w:id="2067"/>
    <w:bookmarkStart w:name="u9a063077" w:id="2068"/>
    <w:bookmarkEnd w:id="2068"/>
    <w:bookmarkStart w:name="nocBg" w:id="206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12.2 Concurrent Programming with I/O multiplexing</w:t>
      </w:r>
    </w:p>
    <w:bookmarkEnd w:id="2069"/>
    <w:bookmarkStart w:name="u857be262" w:id="2070"/>
    <w:bookmarkEnd w:id="2070"/>
    <w:bookmarkStart w:name="ub98f5dab" w:id="207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并发编程的方案二，I/O multiplexing。所谓的IO multiplexing，实现的function 是select()，select() function 维护了一组fd，这些fd就是和进程交互的IO文件。一旦有IO事件，select() funciton 就会要求内核把控制权从进程传递给应用。</w:t>
      </w:r>
    </w:p>
    <w:bookmarkEnd w:id="2071"/>
    <w:bookmarkStart w:name="u62c5623e" w:id="207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这里有一段C程序，这段C程序演示了如何通过select()监听来自键盘输入的IO和来自客户端网络的IO，实现的功能是：一边处理来自客户端的echo请求，一边处理来自用户的键盘输入，把键盘输入信息echo back to client。</w:t>
      </w:r>
    </w:p>
    <w:bookmarkEnd w:id="2072"/>
    <w:bookmarkStart w:name="u5e4aee61" w:id="2073"/>
    <w:bookmarkEnd w:id="2073"/>
    <w:bookmarkStart w:name="tcyo5" w:id="207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12.2.1 a concurrent sevent-driven erver based on I/O multiplexing</w:t>
      </w:r>
    </w:p>
    <w:bookmarkEnd w:id="2074"/>
    <w:bookmarkStart w:name="u480f05d6" w:id="2075"/>
    <w:bookmarkEnd w:id="2075"/>
    <w:bookmarkStart w:name="u193a6b42" w:id="2076"/>
    <w:bookmarkEnd w:id="2076"/>
    <w:bookmarkStart w:name="u272940b4" w:id="207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这里有一段C语言程序，基于IO multiplexing 原理，通过select()实现了类似线程池的功能：server维护了一个Pool，这个Poll维护了来自客户端的socket请求对应的fd，一旦有客户端socket请求过来，就把这个socket对一个的fd放到Pool中。最后，批量echo back一段text给这些client。</w:t>
      </w:r>
    </w:p>
    <w:bookmarkEnd w:id="2077"/>
    <w:bookmarkStart w:name="u17b506d3" w:id="2078"/>
    <w:bookmarkEnd w:id="2078"/>
    <w:bookmarkStart w:name="u480036c7" w:id="2079"/>
    <w:bookmarkEnd w:id="2079"/>
    <w:bookmarkStart w:name="V2jx2" w:id="208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12.2.2 prons and cons of I/O multiplexing</w:t>
      </w:r>
    </w:p>
    <w:bookmarkEnd w:id="2080"/>
    <w:bookmarkStart w:name="uba17fbeb" w:id="2081"/>
    <w:bookmarkEnd w:id="2081"/>
    <w:bookmarkStart w:name="u697f7a5a" w:id="20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介绍了IO multiplexing方案的优缺点。</w:t>
      </w:r>
    </w:p>
    <w:bookmarkEnd w:id="2082"/>
    <w:bookmarkStart w:name="ub0481ac0" w:id="2083"/>
    <w:bookmarkEnd w:id="2083"/>
    <w:bookmarkStart w:name="c26Oe" w:id="208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 Concurrent Programming with Threads</w:t>
      </w:r>
    </w:p>
    <w:bookmarkEnd w:id="2084"/>
    <w:bookmarkStart w:name="u8c7ec0ad" w:id="2085"/>
    <w:bookmarkEnd w:id="2085"/>
    <w:bookmarkStart w:name="u80161fad" w:id="2086"/>
    <w:bookmarkEnd w:id="2086"/>
    <w:bookmarkStart w:name="uf200c651" w:id="208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然后就来到了我们在Java中用得最多的并发方案： thread</w:t>
      </w:r>
    </w:p>
    <w:bookmarkEnd w:id="2087"/>
    <w:bookmarkStart w:name="u84592642" w:id="2088"/>
    <w:bookmarkEnd w:id="2088"/>
    <w:bookmarkStart w:name="H9hzC" w:id="20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12.3.1 Thread execution model</w:t>
      </w:r>
    </w:p>
    <w:bookmarkEnd w:id="2089"/>
    <w:bookmarkStart w:name="u0250d08f" w:id="2090"/>
    <w:bookmarkEnd w:id="2090"/>
    <w:bookmarkStart w:name="u0b1d4e5c" w:id="20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线程执行模型，上下文不断在不同的线程之间切换</w:t>
      </w:r>
    </w:p>
    <w:bookmarkEnd w:id="2091"/>
    <w:bookmarkStart w:name="ueec58c7f" w:id="2092"/>
    <w:bookmarkEnd w:id="2092"/>
    <w:bookmarkStart w:name="thG2p" w:id="20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12.3.2 posix threads</w:t>
      </w:r>
    </w:p>
    <w:bookmarkEnd w:id="2093"/>
    <w:bookmarkStart w:name="uaeb8597f" w:id="2094"/>
    <w:bookmarkEnd w:id="2094"/>
    <w:bookmarkStart w:name="u13ea1286" w:id="209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如何通过Pthread接口创建线程，这里有一段demo程序：</w:t>
      </w:r>
    </w:p>
    <w:bookmarkEnd w:id="2095"/>
    <w:bookmarkStart w:name="u298fac2b" w:id="209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thread.c</w:t>
      </w:r>
    </w:p>
    <w:bookmarkEnd w:id="2096"/>
    <w:bookmarkStart w:name="u30f74e2b" w:id="2097"/>
    <w:bookmarkEnd w:id="2097"/>
    <w:bookmarkStart w:name="xdlR7" w:id="209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12.3.3 creating threads</w:t>
      </w:r>
    </w:p>
    <w:bookmarkEnd w:id="2098"/>
    <w:bookmarkStart w:name="uf5f20f0a" w:id="2099"/>
    <w:bookmarkEnd w:id="2099"/>
    <w:bookmarkStart w:name="uad7adf8c" w:id="210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创建线程的接口：</w:t>
      </w:r>
    </w:p>
    <w:bookmarkEnd w:id="2100"/>
    <w:bookmarkStart w:name="u89a3ff29" w:id="210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pthread_create()</w:t>
      </w:r>
    </w:p>
    <w:bookmarkEnd w:id="2101"/>
    <w:bookmarkStart w:name="uc6d2e087" w:id="2102"/>
    <w:bookmarkEnd w:id="2102"/>
    <w:bookmarkStart w:name="L3ZXb" w:id="2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12.3.4 terminating threads</w:t>
      </w:r>
    </w:p>
    <w:bookmarkEnd w:id="2103"/>
    <w:bookmarkStart w:name="u39a91908" w:id="2104"/>
    <w:bookmarkEnd w:id="2104"/>
    <w:bookmarkStart w:name="u2189e963" w:id="210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结束线程的接口：</w:t>
      </w:r>
    </w:p>
    <w:bookmarkEnd w:id="2105"/>
    <w:bookmarkStart w:name="u8947adcb" w:id="210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pthread_exti()</w:t>
      </w:r>
    </w:p>
    <w:bookmarkEnd w:id="2106"/>
    <w:bookmarkStart w:name="ua0fbe934" w:id="2107"/>
    <w:bookmarkEnd w:id="2107"/>
    <w:bookmarkStart w:name="NLVCh" w:id="210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12.3.5 reaping terminated threads</w:t>
      </w:r>
    </w:p>
    <w:bookmarkEnd w:id="2108"/>
    <w:bookmarkStart w:name="ua1eab933" w:id="2109"/>
    <w:bookmarkEnd w:id="2109"/>
    <w:bookmarkStart w:name="ud53f4d1a" w:id="21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捕获结束的线程：</w:t>
      </w:r>
    </w:p>
    <w:bookmarkEnd w:id="2110"/>
    <w:bookmarkStart w:name="u0a31c64a" w:id="21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pthread_join()</w:t>
      </w:r>
    </w:p>
    <w:bookmarkEnd w:id="2111"/>
    <w:bookmarkStart w:name="uc3b6c097" w:id="2112"/>
    <w:bookmarkEnd w:id="2112"/>
    <w:bookmarkStart w:name="KAS6F" w:id="21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12.3.6 detaching threads</w:t>
      </w:r>
    </w:p>
    <w:bookmarkEnd w:id="2113"/>
    <w:bookmarkStart w:name="uf6c2aca2" w:id="2114"/>
    <w:bookmarkEnd w:id="2114"/>
    <w:bookmarkStart w:name="ude785865" w:id="211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线程分离接口</w:t>
      </w:r>
    </w:p>
    <w:bookmarkEnd w:id="2115"/>
    <w:bookmarkStart w:name="u0a7bb633" w:id="21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pthread_detach()</w:t>
      </w:r>
    </w:p>
    <w:bookmarkEnd w:id="2116"/>
    <w:bookmarkStart w:name="u23f94f87" w:id="2117"/>
    <w:bookmarkEnd w:id="2117"/>
    <w:bookmarkStart w:name="zzb8u" w:id="211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12.3.7 initializing threads</w:t>
      </w:r>
    </w:p>
    <w:bookmarkEnd w:id="2118"/>
    <w:bookmarkStart w:name="ubef785ce" w:id="21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初始化线程接口</w:t>
      </w:r>
    </w:p>
    <w:bookmarkEnd w:id="2119"/>
    <w:bookmarkStart w:name="ue8214238" w:id="21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pthread_once()</w:t>
      </w:r>
    </w:p>
    <w:bookmarkEnd w:id="2120"/>
    <w:bookmarkStart w:name="uee19c972" w:id="2121"/>
    <w:bookmarkEnd w:id="2121"/>
    <w:bookmarkStart w:name="LAqwN" w:id="21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12.3.8 a concurrent server based on threads</w:t>
      </w:r>
    </w:p>
    <w:bookmarkEnd w:id="2122"/>
    <w:bookmarkStart w:name="u1b9606af" w:id="2123"/>
    <w:bookmarkEnd w:id="2123"/>
    <w:bookmarkStart w:name="u9880827b" w:id="21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掌握了以上线程创建的各种API，这个小节引入了一个demo程序：echoserver.c</w:t>
      </w:r>
    </w:p>
    <w:bookmarkEnd w:id="2124"/>
    <w:bookmarkStart w:name="u5ed3f73f" w:id="21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通过创建线程，开发一个支持并发的程序，实现echo server 的功能。</w:t>
      </w:r>
    </w:p>
    <w:bookmarkEnd w:id="2125"/>
    <w:bookmarkStart w:name="u2581348d" w:id="21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功能实现很直接：socket server接收到来自客户端的socket请求之后，就启动一个thread处理这个socket请求。</w:t>
      </w:r>
    </w:p>
    <w:bookmarkEnd w:id="2126"/>
    <w:bookmarkStart w:name="ue047cc09" w:id="2127"/>
    <w:bookmarkEnd w:id="2127"/>
    <w:bookmarkStart w:name="u0a6c7664" w:id="2128"/>
    <w:bookmarkEnd w:id="2128"/>
    <w:bookmarkStart w:name="IsnMq" w:id="212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12.3.9 thread总结</w:t>
      </w:r>
    </w:p>
    <w:bookmarkEnd w:id="2129"/>
    <w:bookmarkStart w:name="u2ade9442" w:id="21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12.3总结了thread各种API的用法，最后引入了一个实例。</w:t>
      </w:r>
    </w:p>
    <w:bookmarkEnd w:id="2130"/>
    <w:bookmarkStart w:name="u5b7a1559" w:id="2131"/>
    <w:bookmarkEnd w:id="2131"/>
    <w:bookmarkStart w:name="u5f5eb366" w:id="2132"/>
    <w:bookmarkEnd w:id="2132"/>
    <w:bookmarkStart w:name="LdVvt" w:id="21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12.4 Shared variables with Threaded Programs</w:t>
      </w:r>
    </w:p>
    <w:bookmarkEnd w:id="2133"/>
    <w:bookmarkStart w:name="u8a8723f6" w:id="2134"/>
    <w:bookmarkEnd w:id="2134"/>
    <w:bookmarkStart w:name="ud08cde1a" w:id="2135"/>
    <w:bookmarkEnd w:id="2135"/>
    <w:bookmarkStart w:name="u938c131c" w:id="21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介绍如何在线程之间共享变量</w:t>
      </w:r>
    </w:p>
    <w:bookmarkEnd w:id="2136"/>
    <w:bookmarkStart w:name="u57bbe9bd" w:id="21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这里有一段示例程序，sharing.c，来说明如何共享变量</w:t>
      </w:r>
    </w:p>
    <w:bookmarkEnd w:id="2137"/>
    <w:bookmarkStart w:name="u2e01bc72" w:id="21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这段程序的原理是，定义一个全局的指针，然后各个子线程通过这个全局的指针，共享变量。</w:t>
      </w:r>
    </w:p>
    <w:bookmarkEnd w:id="2138"/>
    <w:bookmarkStart w:name="u4fa9b2d3" w:id="21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整个程序思路非常清晰。</w:t>
      </w:r>
    </w:p>
    <w:bookmarkEnd w:id="2139"/>
    <w:bookmarkStart w:name="u6efbcedd" w:id="2140"/>
    <w:bookmarkEnd w:id="2140"/>
    <w:bookmarkStart w:name="LXcUq" w:id="21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12.4.1 Threads memory model</w:t>
      </w:r>
    </w:p>
    <w:bookmarkEnd w:id="2141"/>
    <w:bookmarkStart w:name="udefe7410" w:id="2142"/>
    <w:bookmarkEnd w:id="2142"/>
    <w:bookmarkStart w:name="ua2a7b21a" w:id="21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介绍 了线程的内存模型</w:t>
      </w:r>
    </w:p>
    <w:bookmarkEnd w:id="2143"/>
    <w:bookmarkStart w:name="uab47630a" w:id="2144"/>
    <w:bookmarkEnd w:id="2144"/>
    <w:bookmarkStart w:name="sOM5M" w:id="214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12.4.2 mapping variables to memory</w:t>
      </w:r>
    </w:p>
    <w:bookmarkEnd w:id="2145"/>
    <w:bookmarkStart w:name="u32909832" w:id="2146"/>
    <w:bookmarkEnd w:id="2146"/>
    <w:bookmarkStart w:name="u8619fa8e" w:id="21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线程中不同类型的变量，是如何映射到VM中的</w:t>
      </w:r>
    </w:p>
    <w:bookmarkEnd w:id="2147"/>
    <w:bookmarkStart w:name="u7a4e7fae" w:id="21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比如全局变量、本地变量(定义在function中的变量)、本地static变量</w:t>
      </w:r>
    </w:p>
    <w:bookmarkEnd w:id="2148"/>
    <w:bookmarkStart w:name="ue0c407a6" w:id="2149"/>
    <w:bookmarkEnd w:id="2149"/>
    <w:bookmarkStart w:name="ZfSvK" w:id="215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12.4.3 shared variables</w:t>
      </w:r>
    </w:p>
    <w:bookmarkEnd w:id="2150"/>
    <w:bookmarkStart w:name="ubb43c3f5" w:id="2151"/>
    <w:bookmarkEnd w:id="2151"/>
    <w:bookmarkStart w:name="u4eb3ffb4" w:id="21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被不同线程共享的变量，就成为共享变量</w:t>
      </w:r>
    </w:p>
    <w:bookmarkEnd w:id="2152"/>
    <w:bookmarkStart w:name="u2b000c3e" w:id="2153"/>
    <w:bookmarkEnd w:id="2153"/>
    <w:bookmarkStart w:name="GvZwa" w:id="215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 Synchronizing Threads with Semaphores</w:t>
      </w:r>
    </w:p>
    <w:bookmarkEnd w:id="2154"/>
    <w:bookmarkStart w:name="udbfa950b" w:id="2155"/>
    <w:bookmarkEnd w:id="2155"/>
    <w:bookmarkStart w:name="u561cb9c2" w:id="2156"/>
    <w:bookmarkEnd w:id="2156"/>
    <w:bookmarkStart w:name="ueeafccb0" w:id="2157"/>
    <w:bookmarkEnd w:id="2157"/>
    <w:bookmarkStart w:name="eikuz" w:id="21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12.5.1 progress graphs</w:t>
      </w:r>
    </w:p>
    <w:bookmarkEnd w:id="2158"/>
    <w:bookmarkStart w:name="u26c2a92a" w:id="2159"/>
    <w:bookmarkEnd w:id="2159"/>
    <w:bookmarkStart w:name="u05df0db4" w:id="2160"/>
    <w:bookmarkEnd w:id="2160"/>
    <w:bookmarkStart w:name="ZY3F7" w:id="21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12.5.2 Semaphores</w:t>
      </w:r>
    </w:p>
    <w:bookmarkEnd w:id="2161"/>
    <w:bookmarkStart w:name="u4bf195af" w:id="2162"/>
    <w:bookmarkEnd w:id="2162"/>
    <w:bookmarkStart w:name="u43bf5769" w:id="2163"/>
    <w:bookmarkEnd w:id="2163"/>
    <w:bookmarkStart w:name="Bpq2m" w:id="21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12.5.3 Using Semaphores for mutual exclusion</w:t>
      </w:r>
    </w:p>
    <w:bookmarkEnd w:id="2164"/>
    <w:bookmarkStart w:name="ubbf5efa4" w:id="2165"/>
    <w:bookmarkEnd w:id="2165"/>
    <w:bookmarkStart w:name="u9b5de4ac" w:id="2166"/>
    <w:bookmarkEnd w:id="2166"/>
    <w:bookmarkStart w:name="WevVf" w:id="216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12.5.4 Using Semaphores to schedule shared resources</w:t>
      </w:r>
    </w:p>
    <w:bookmarkEnd w:id="2167"/>
    <w:bookmarkStart w:name="uabf309b4" w:id="2168"/>
    <w:bookmarkEnd w:id="2168"/>
    <w:bookmarkStart w:name="u30db4d26" w:id="2169"/>
    <w:bookmarkEnd w:id="2169"/>
    <w:bookmarkStart w:name="fBEMA" w:id="217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12.5.5 putting it together: a concurrent server based on prethreading</w:t>
      </w:r>
    </w:p>
    <w:bookmarkEnd w:id="2170"/>
    <w:bookmarkStart w:name="u5bbc9ec7" w:id="2171"/>
    <w:bookmarkEnd w:id="2171"/>
    <w:bookmarkStart w:name="udca82d43" w:id="2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基于线程的支持并发的服务器</w:t>
      </w:r>
    </w:p>
    <w:bookmarkEnd w:id="2172"/>
    <w:bookmarkStart w:name="u05cc12b1" w:id="2173"/>
    <w:bookmarkEnd w:id="2173"/>
    <w:bookmarkStart w:name="u2000b525" w:id="2174"/>
    <w:bookmarkEnd w:id="2174"/>
    <w:bookmarkStart w:name="u3b641002" w:id="2175"/>
    <w:bookmarkEnd w:id="2175"/>
    <w:bookmarkStart w:name="NQtQO" w:id="217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12.6 Using Threads for Parallelism</w:t>
      </w:r>
    </w:p>
    <w:bookmarkEnd w:id="2176"/>
    <w:bookmarkStart w:name="uda83d26e" w:id="2177"/>
    <w:bookmarkEnd w:id="2177"/>
    <w:bookmarkStart w:name="uf0ffa7b9" w:id="2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这个小节引入了并行的概念：不同线程跑在不同的CPU上，就是并行</w:t>
      </w:r>
    </w:p>
    <w:bookmarkEnd w:id="2178"/>
    <w:bookmarkStart w:name="u0d547e63" w:id="2179"/>
    <w:bookmarkEnd w:id="2179"/>
    <w:bookmarkStart w:name="Kt2ke" w:id="218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 Others Concurrency Issues</w:t>
      </w:r>
    </w:p>
    <w:bookmarkEnd w:id="2180"/>
    <w:bookmarkStart w:name="ubf1b2abf" w:id="2181"/>
    <w:bookmarkEnd w:id="2181"/>
    <w:bookmarkStart w:name="u0abf5cdb" w:id="2182"/>
    <w:bookmarkEnd w:id="2182"/>
    <w:bookmarkStart w:name="ywCk7" w:id="218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12.7.1 Thread safety</w:t>
      </w:r>
    </w:p>
    <w:bookmarkEnd w:id="2183"/>
    <w:bookmarkStart w:name="ucb9b78e3" w:id="2184"/>
    <w:bookmarkEnd w:id="2184"/>
    <w:bookmarkStart w:name="uf5bc9f12" w:id="2185"/>
    <w:bookmarkEnd w:id="2185"/>
    <w:bookmarkStart w:name="mBnc9" w:id="218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12.7.2 reentrancy</w:t>
      </w:r>
    </w:p>
    <w:bookmarkEnd w:id="2186"/>
    <w:bookmarkStart w:name="u1d755fd8" w:id="2187"/>
    <w:bookmarkEnd w:id="2187"/>
    <w:bookmarkStart w:name="uaa9c847d" w:id="2188"/>
    <w:bookmarkEnd w:id="2188"/>
    <w:bookmarkStart w:name="qNbyW" w:id="218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12.7.3 Using existing library functions in threaded programs</w:t>
      </w:r>
    </w:p>
    <w:bookmarkEnd w:id="2189"/>
    <w:bookmarkStart w:name="u1c3b0a25" w:id="2190"/>
    <w:bookmarkEnd w:id="2190"/>
    <w:bookmarkStart w:name="u11b0399d" w:id="2191"/>
    <w:bookmarkEnd w:id="2191"/>
    <w:bookmarkStart w:name="EnuSi" w:id="219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12.7.4 Races</w:t>
      </w:r>
    </w:p>
    <w:bookmarkEnd w:id="2192"/>
    <w:bookmarkStart w:name="ubcb62a42" w:id="2193"/>
    <w:bookmarkEnd w:id="2193"/>
    <w:bookmarkStart w:name="G9Z74" w:id="219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12.7.5 Deadlocks</w:t>
      </w:r>
    </w:p>
    <w:bookmarkEnd w:id="2194"/>
    <w:bookmarkStart w:name="ua35b6465" w:id="2195"/>
    <w:bookmarkEnd w:id="2195"/>
    <w:bookmarkStart w:name="u06ecffd8" w:id="2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死锁相关</w:t>
      </w:r>
    </w:p>
    <w:bookmarkEnd w:id="2196"/>
    <w:bookmarkStart w:name="ue4f09aaf" w:id="2197"/>
    <w:bookmarkEnd w:id="2197"/>
    <w:bookmarkStart w:name="u213efc0f" w:id="2198"/>
    <w:bookmarkEnd w:id="2198"/>
    <w:bookmarkStart w:name="fBzXa" w:id="219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12.8 Summary</w:t>
      </w:r>
    </w:p>
    <w:bookmarkEnd w:id="2199"/>
    <w:bookmarkStart w:name="ub14769b8" w:id="2200"/>
    <w:bookmarkEnd w:id="2200"/>
    <w:bookmarkStart w:name="u3bc005c4" w:id="220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这章介绍线程。正如《think in java》中，最有意思的一章，莫过于concurrency。thread放在这最后一章，也是代表了计算机应用层，thread是非常重要、非常有用、非常有意思的一块内容。C语言里的线程，也有同步、有死锁、也有著名的生产者、消费这模型。感觉在某种程度上，Java就好像是对C语言做了一层封装，是一层套壳，对开发者更友好的一层套壳。</w:t>
      </w:r>
    </w:p>
    <w:bookmarkEnd w:id="2201"/>
    <w:bookmarkStart w:name="u027a2e14" w:id="220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C语言中的并发，不仅有线程，还有进程、IO多路复用(著名的select /poll/ epoll 估计和这个相关)；C语言中的线程，能够映射到内存VM，能够映射到不同的CPU ，更加贴近底层硬件。</w:t>
      </w:r>
    </w:p>
    <w:bookmarkEnd w:id="2202"/>
    <w:bookmarkStart w:name="u75c4b144" w:id="2203"/>
    <w:bookmarkEnd w:id="2203"/>
    <w:bookmarkStart w:name="u694f892b" w:id="2204"/>
    <w:bookmarkEnd w:id="2204"/>
    <w:bookmarkStart w:name="u09d8a3b8" w:id="2205"/>
    <w:bookmarkEnd w:id="2205"/>
    <w:bookmarkStart w:name="ucfc61b16" w:id="2206"/>
    <w:bookmarkEnd w:id="2206"/>
    <w:bookmarkStart w:name="u50c81441" w:id="2207"/>
    <w:bookmarkEnd w:id="220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