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gcc常用命令汇总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pCX4A" w:id="0"/>
      <w:r>
        <w:rPr>
          <w:rFonts w:ascii="宋体" w:hAnsi="Times New Roman" w:eastAsia="宋体"/>
        </w:rPr>
        <w:t>1.源码转汇编 .c -&gt; .s</w:t>
      </w:r>
    </w:p>
    <w:bookmarkEnd w:id="0"/>
    <w:bookmarkStart w:name="uc0ed666e" w:id="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通过gcc命令把C语言转化为机器码(汇编程序)，具体执行方式：</w:t>
      </w:r>
    </w:p>
    <w:bookmarkEnd w:id="1"/>
    <w:bookmarkStart w:name="uf9a29198" w:id="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-S msstore.c</w:t>
      </w:r>
    </w:p>
    <w:bookmarkEnd w:id="2"/>
    <w:bookmarkStart w:name="u1e503e23" w:id="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生成文件为： msstore.s</w:t>
      </w:r>
    </w:p>
    <w:bookmarkEnd w:id="3"/>
    <w:bookmarkStart w:name="ub581e65e" w:id="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里面是汇编代码： movq这类</w:t>
      </w:r>
    </w:p>
    <w:bookmarkEnd w:id="4"/>
    <w:bookmarkStart w:name="u61f5b967" w:id="5"/>
    <w:bookmarkEnd w:id="5"/>
    <w:bookmarkStart w:name="XT2y2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2.源码目标程序 .c -&gt; .o</w:t>
      </w:r>
    </w:p>
    <w:bookmarkEnd w:id="6"/>
    <w:bookmarkStart w:name="ue3a6cb6f" w:id="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更近一步，可以把通过gcc命令把C语言转化为目标程序，具体执行方式：</w:t>
      </w:r>
    </w:p>
    <w:bookmarkEnd w:id="7"/>
    <w:bookmarkStart w:name="u643529f5" w:id="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-c msstore.c</w:t>
      </w:r>
    </w:p>
    <w:bookmarkEnd w:id="8"/>
    <w:bookmarkStart w:name="u01410b58" w:id="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生成文件为： msstore.o</w:t>
      </w:r>
    </w:p>
    <w:bookmarkEnd w:id="9"/>
    <w:bookmarkStart w:name="u2d95d8f6" w:id="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里面是二进制代码，基本上没法查看</w:t>
      </w:r>
    </w:p>
    <w:bookmarkEnd w:id="10"/>
    <w:bookmarkStart w:name="u98f4a5c2" w:id="11"/>
    <w:bookmarkEnd w:id="11"/>
    <w:bookmarkStart w:name="CnyZm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3.目标文件转汇编 .o -&gt; .s</w:t>
      </w:r>
    </w:p>
    <w:bookmarkEnd w:id="12"/>
    <w:bookmarkStart w:name="u8274de46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可以通过objdump命令，再把目标代码再次转化为汇编代码：</w:t>
      </w:r>
    </w:p>
    <w:bookmarkEnd w:id="13"/>
    <w:bookmarkStart w:name="ueb9f8a9f" w:id="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objdump -d msstore.o</w:t>
      </w:r>
    </w:p>
    <w:bookmarkEnd w:id="14"/>
    <w:bookmarkStart w:name="u1a27755f" w:id="15"/>
    <w:bookmarkEnd w:id="15"/>
    <w:bookmarkStart w:name="u2a5b977b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备注：这个就是反编译的意思了</w:t>
      </w:r>
    </w:p>
    <w:bookmarkEnd w:id="16"/>
    <w:bookmarkStart w:name="u0f7b1ef3" w:id="17"/>
    <w:bookmarkEnd w:id="17"/>
    <w:bookmarkStart w:name="qbbfP" w:id="1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4.将main file/ header file编译、链接为可执行文件</w:t>
      </w:r>
    </w:p>
    <w:bookmarkEnd w:id="18"/>
    <w:bookmarkStart w:name="u9135ddd8" w:id="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-o prog main.c sum.c</w:t>
      </w:r>
    </w:p>
    <w:bookmarkEnd w:id="19"/>
    <w:bookmarkStart w:name="ud86459b2" w:id="20"/>
    <w:bookmarkEnd w:id="20"/>
    <w:bookmarkStart w:name="u1077e197" w:id="21"/>
    <w:bookmarkEnd w:id="21"/>
    <w:bookmarkStart w:name="uc1df8342" w:id="22"/>
    <w:bookmarkEnd w:id="22"/>
    <w:bookmarkStart w:name="vwBug" w:id="2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5.查看一段代码的汇编程序（展示对应的16进制）</w:t>
      </w:r>
    </w:p>
    <w:bookmarkEnd w:id="23"/>
    <w:bookmarkStart w:name="u1d0708cd" w:id="24"/>
    <w:bookmarkEnd w:id="24"/>
    <w:bookmarkStart w:name="u1321524c" w:id="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1.源码转汇编</w:t>
      </w:r>
    </w:p>
    <w:bookmarkEnd w:id="25"/>
    <w:bookmarkStart w:name="uce3ac21c" w:id="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-c sum.c</w:t>
      </w:r>
    </w:p>
    <w:bookmarkEnd w:id="26"/>
    <w:bookmarkStart w:name="u821baee8" w:id="27"/>
    <w:bookmarkEnd w:id="27"/>
    <w:bookmarkStart w:name="uba4db54f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2.通过objdump命令再展示汇编内容</w:t>
      </w:r>
    </w:p>
    <w:bookmarkEnd w:id="28"/>
    <w:bookmarkStart w:name="u80c6764f" w:id="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objdump -S sum.o</w:t>
      </w:r>
    </w:p>
    <w:bookmarkEnd w:id="29"/>
    <w:bookmarkStart w:name="u3c5f3836" w:id="30"/>
    <w:bookmarkEnd w:id="30"/>
    <w:bookmarkStart w:name="u2b2ba67e" w:id="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此时就能够看到汇编内容，以及对应的16进制。这个方式为了告诉你源码在计算机中是如何表示的，参考</w:t>
      </w:r>
    </w:p>
    <w:bookmarkEnd w:id="31"/>
    <w:bookmarkStart w:name="u84ecdb0c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“2.1.5 Representing code”</w:t>
      </w:r>
    </w:p>
    <w:bookmarkEnd w:id="32"/>
    <w:bookmarkStart w:name="uaf67c5c2" w:id="33"/>
    <w:bookmarkEnd w:id="33"/>
    <w:bookmarkStart w:name="u7034ff90" w:id="34"/>
    <w:bookmarkEnd w:id="34"/>
    <w:bookmarkStart w:name="ubb0964aa" w:id="35"/>
    <w:bookmarkEnd w:id="35"/>
    <w:bookmarkStart w:name="ud7adbb4e" w:id="36"/>
    <w:bookmarkEnd w:id="3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