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数学公式编辑</w:t>
      </w:r>
    </w:p>
    <w:bookmarkEnd w:id="0"/>
    <w:bookmarkStart w:name="Bcmp4" w:id="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展示某个数的N次方</w:t>
      </w:r>
    </w:p>
    <w:bookmarkEnd w:id="1"/>
    <w:bookmarkStart w:name="uae0eeae6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比如2的3次方</w:t>
      </w:r>
    </w:p>
    <w:bookmarkEnd w:id="2"/>
    <w:bookmarkStart w:name="u255baa26" w:id="3"/>
    <w:bookmarkEnd w:id="3"/>
    <w:bookmarkStart w:name="u3af055b3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</w:t>
      </w:r>
      <w:r>
        <w:rPr>
          <w:rFonts w:ascii="宋体" w:hAnsi="Times New Roman" w:eastAsia="宋体"/>
          <w:b w:val="false"/>
          <w:i w:val="false"/>
          <w:color w:val="000000"/>
        </w:rPr>
        <w:t>3</w:t>
      </w:r>
    </w:p>
    <w:bookmarkEnd w:id="4"/>
    <w:bookmarkStart w:name="u2231d4e6" w:id="5"/>
    <w:bookmarkEnd w:id="5"/>
    <w:bookmarkStart w:name="ud73bb0bd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怎么操作呢？</w:t>
      </w:r>
    </w:p>
    <w:bookmarkEnd w:id="6"/>
    <w:bookmarkStart w:name="u6ec3c3ee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(1)先写23</w:t>
      </w:r>
    </w:p>
    <w:bookmarkEnd w:id="7"/>
    <w:bookmarkStart w:name="u9fc068aa" w:id="8"/>
    <w:bookmarkEnd w:id="8"/>
    <w:bookmarkStart w:name="u64f80662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(2)然后选中3</w:t>
      </w:r>
    </w:p>
    <w:bookmarkEnd w:id="9"/>
    <w:bookmarkStart w:name="ubeaabe91" w:id="10"/>
    <w:bookmarkEnd w:id="10"/>
    <w:bookmarkStart w:name="u4c5d745c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(3)然后点击“上标”就行了</w:t>
      </w:r>
    </w:p>
    <w:bookmarkEnd w:id="11"/>
    <w:bookmarkStart w:name="u151f50db" w:id="12"/>
    <w:p>
      <w:pPr>
        <w:spacing w:after="50" w:line="360" w:lineRule="auto" w:beforeLines="100"/>
        <w:ind w:left="0"/>
        <w:jc w:val="left"/>
      </w:pPr>
      <w:bookmarkStart w:name="u2f75ddc2" w:id="13"/>
      <w:r>
        <w:rPr>
          <w:rFonts w:eastAsia="宋体" w:ascii="宋体"/>
        </w:rPr>
        <w:drawing>
          <wp:inline distT="0" distB="0" distL="0" distR="0">
            <wp:extent cx="2540000" cy="18567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u2b8b1643" w:id="14"/>
    <w:bookmarkEnd w:id="14"/>
    <w:bookmarkStart w:name="u7eea9d81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(4)或者选择快捷键也行</w:t>
      </w:r>
    </w:p>
    <w:bookmarkEnd w:id="15"/>
    <w:bookmarkStart w:name="uc04c892d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快捷键如下：shift + alt + .</w:t>
      </w:r>
    </w:p>
    <w:bookmarkEnd w:id="16"/>
    <w:bookmarkStart w:name="u0a14bb9b" w:id="17"/>
    <w:bookmarkEnd w:id="17"/>
    <w:bookmarkStart w:name="uc1313e97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</w:t>
      </w:r>
      <w:r>
        <w:rPr>
          <w:rFonts w:ascii="宋体" w:hAnsi="Times New Roman" w:eastAsia="宋体"/>
          <w:b w:val="false"/>
          <w:i w:val="false"/>
          <w:color w:val="000000"/>
        </w:rPr>
        <w:t>3</w:t>
      </w:r>
    </w:p>
    <w:bookmarkEnd w:id="18"/>
    <w:bookmarkStart w:name="u690e5f20" w:id="19"/>
    <w:bookmarkEnd w:id="19"/>
    <w:bookmarkStart w:name="uff3dd95a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非常方便</w:t>
      </w:r>
    </w:p>
    <w:bookmarkEnd w:id="20"/>
    <w:bookmarkStart w:name="ue500644d" w:id="21"/>
    <w:bookmarkEnd w:id="21"/>
    <w:bookmarkStart w:name="fBD0B" w:id="2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下标</w:t>
      </w:r>
    </w:p>
    <w:bookmarkEnd w:id="22"/>
    <w:bookmarkStart w:name="u5f2af091" w:id="23"/>
    <w:bookmarkEnd w:id="23"/>
    <w:bookmarkStart w:name="uf0b4b944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我们通过下标，表示某个数以十进制表示还是以二进制表示</w:t>
      </w:r>
    </w:p>
    <w:bookmarkEnd w:id="24"/>
    <w:bookmarkStart w:name="u48c6af29" w:id="25"/>
    <w:bookmarkEnd w:id="25"/>
    <w:bookmarkStart w:name="u2e4521bd" w:id="2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比如5.75，</w:t>
      </w:r>
    </w:p>
    <w:bookmarkEnd w:id="26"/>
    <w:bookmarkStart w:name="u8f340d80" w:id="2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表示为十进制就是：5.75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10</w:t>
      </w:r>
    </w:p>
    <w:bookmarkEnd w:id="27"/>
    <w:bookmarkStart w:name="ue0e03d17" w:id="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表示为二进制就是：101.11</w:t>
      </w:r>
      <w:r>
        <w:rPr>
          <w:rFonts w:ascii="宋体" w:hAnsi="Times New Roman" w:eastAsia="宋体"/>
          <w:b w:val="false"/>
          <w:i w:val="false"/>
          <w:color w:val="000000"/>
          <w:sz w:val="19"/>
        </w:rPr>
        <w:t>2</w:t>
      </w:r>
    </w:p>
    <w:bookmarkEnd w:id="28"/>
    <w:bookmarkStart w:name="ua18150aa" w:id="29"/>
    <w:bookmarkEnd w:id="29"/>
    <w:bookmarkStart w:name="u7c2a0bde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操作方式和某个数的N次方类似。</w:t>
      </w:r>
    </w:p>
    <w:bookmarkEnd w:id="30"/>
    <w:bookmarkStart w:name="u23370ba0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方案1 点击“下标”就行了</w:t>
      </w:r>
    </w:p>
    <w:bookmarkEnd w:id="31"/>
    <w:bookmarkStart w:name="u901b494d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方案2 快捷键： shift + alt + ,</w:t>
      </w:r>
    </w:p>
    <w:bookmarkEnd w:id="32"/>
    <w:bookmarkStart w:name="u6c56f7ec" w:id="33"/>
    <w:bookmarkEnd w:id="33"/>
    <w:bookmarkStart w:name="u7b8f21f6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非常方便</w:t>
      </w:r>
    </w:p>
    <w:bookmarkEnd w:id="34"/>
    <w:bookmarkStart w:name="u501cc725" w:id="35"/>
    <w:bookmarkEnd w:id="35"/>
    <w:bookmarkStart w:name="ikV4t" w:id="3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展示数学公式</w:t>
      </w:r>
    </w:p>
    <w:bookmarkEnd w:id="36"/>
    <w:bookmarkStart w:name="ud075fbad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要展示数学公式，就不能用简单的“上标”、“下标”来糊弄了。</w:t>
      </w:r>
    </w:p>
    <w:bookmarkEnd w:id="37"/>
    <w:bookmarkStart w:name="u93d6d00b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语雀支持LaTex语法，该语法就是专业展示数学公式的。</w:t>
      </w:r>
    </w:p>
    <w:bookmarkEnd w:id="38"/>
    <w:bookmarkStart w:name="u13741cef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我们一个展示分数为例说明，比如： 3/4</w:t>
      </w:r>
    </w:p>
    <w:bookmarkEnd w:id="39"/>
    <w:bookmarkStart w:name="u23b1effd" w:id="40"/>
    <w:bookmarkEnd w:id="40"/>
    <w:bookmarkStart w:name="QT3na" w:id="4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1.插入“公式”</w:t>
      </w:r>
    </w:p>
    <w:bookmarkEnd w:id="41"/>
    <w:bookmarkStart w:name="uc72be123" w:id="42"/>
    <w:p>
      <w:pPr>
        <w:spacing w:after="50" w:line="360" w:lineRule="auto" w:beforeLines="100"/>
        <w:ind w:left="0"/>
        <w:jc w:val="left"/>
      </w:pPr>
      <w:bookmarkStart w:name="u7c13d488" w:id="43"/>
      <w:r>
        <w:rPr>
          <w:rFonts w:eastAsia="宋体" w:ascii="宋体"/>
        </w:rPr>
        <w:drawing>
          <wp:inline distT="0" distB="0" distL="0" distR="0">
            <wp:extent cx="3200400" cy="3040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bookmarkEnd w:id="42"/>
    <w:bookmarkStart w:name="u44402d12" w:id="44"/>
    <w:bookmarkEnd w:id="44"/>
    <w:bookmarkStart w:name="u1069d253" w:id="45"/>
    <w:bookmarkEnd w:id="45"/>
    <w:bookmarkStart w:name="ANTsh" w:id="4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2.用Latex语法编辑公式</w:t>
      </w:r>
    </w:p>
    <w:bookmarkEnd w:id="46"/>
    <w:bookmarkStart w:name="u3ec0970f" w:id="47"/>
    <w:bookmarkEnd w:id="47"/>
    <w:bookmarkStart w:name="u91af5f16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比如3/4，用Latex语法就是： \frac{3}{4}</w:t>
      </w:r>
    </w:p>
    <w:bookmarkEnd w:id="48"/>
    <w:bookmarkStart w:name="ud5e9090c" w:id="49"/>
    <w:p>
      <w:pPr>
        <w:spacing w:after="50" w:line="360" w:lineRule="auto" w:beforeLines="100"/>
        <w:ind w:left="0"/>
        <w:jc w:val="left"/>
      </w:pPr>
      <w:bookmarkStart w:name="ue02a6501" w:id="50"/>
      <w:r>
        <w:rPr>
          <w:rFonts w:eastAsia="宋体" w:ascii="宋体"/>
        </w:rPr>
        <w:drawing>
          <wp:inline distT="0" distB="0" distL="0" distR="0">
            <wp:extent cx="5841999" cy="172330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5867" cy="54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bookmarkEnd w:id="49"/>
    <w:bookmarkStart w:name="u0fd70f2d" w:id="51"/>
    <w:bookmarkEnd w:id="51"/>
    <w:bookmarkStart w:name="u1dc42d32" w:id="52"/>
    <w:bookmarkEnd w:id="52"/>
    <w:bookmarkStart w:name="QkQGj" w:id="5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3.最终效果</w:t>
      </w:r>
    </w:p>
    <w:bookmarkEnd w:id="53"/>
    <w:bookmarkStart w:name="ud34e31ff" w:id="54"/>
    <w:bookmarkEnd w:id="54"/>
    <w:bookmarkStart w:name="u972e9ae8" w:id="55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114300" cy="2952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N95Mm" w:id="56"/>
      <w:bookmarkEnd w:id="56"/>
    </w:p>
    <w:bookmarkEnd w:id="55"/>
    <w:bookmarkStart w:name="u029b3586" w:id="57"/>
    <w:bookmarkEnd w:id="57"/>
    <w:bookmarkStart w:name="ua6843615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可以看到，效果还是很不错的</w:t>
      </w:r>
    </w:p>
    <w:bookmarkEnd w:id="58"/>
    <w:bookmarkStart w:name="u59d6ffba" w:id="59"/>
    <w:bookmarkEnd w:id="59"/>
    <w:bookmarkStart w:name="qC9EE" w:id="6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4.参考</w:t>
      </w:r>
    </w:p>
    <w:bookmarkEnd w:id="60"/>
    <w:bookmarkStart w:name="u636e4c4b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具体参考如下链接</w:t>
      </w:r>
    </w:p>
    <w:bookmarkEnd w:id="61"/>
    <w:bookmarkStart w:name="ue0c3112e" w:id="62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https://www.yuque.com/yuque/gpvawt/math</w:t>
        </w:r>
      </w:hyperlink>
    </w:p>
    <w:bookmarkEnd w:id="62"/>
    <w:bookmarkStart w:name="u14dbe6f3" w:id="63"/>
    <w:bookmarkEnd w:id="63"/>
    <w:bookmarkStart w:name="u0ab4eccd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当然，如果要写出漂亮的、正规的公式，要学一下Latex语法</w:t>
      </w:r>
    </w:p>
    <w:bookmarkEnd w:id="6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https://www.yuque.com/yuque/gpvawt/math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